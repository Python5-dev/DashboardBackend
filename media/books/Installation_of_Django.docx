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96" w:rsidRPr="00936C32" w:rsidRDefault="00F226EC" w:rsidP="00936C32">
      <w:pPr>
        <w:pStyle w:val="Heading1"/>
        <w:jc w:val="center"/>
        <w:rPr>
          <w:rFonts w:asciiTheme="minorHAnsi" w:hAnsiTheme="minorHAnsi"/>
          <w:sz w:val="40"/>
          <w:szCs w:val="40"/>
        </w:rPr>
      </w:pPr>
      <w:r w:rsidRPr="00936C32">
        <w:rPr>
          <w:rFonts w:asciiTheme="minorHAnsi" w:hAnsiTheme="minorHAnsi"/>
          <w:sz w:val="40"/>
          <w:szCs w:val="40"/>
        </w:rPr>
        <w:t>Installation of Django</w:t>
      </w:r>
    </w:p>
    <w:p w:rsidR="00572C96" w:rsidRPr="00936C32" w:rsidRDefault="00F226EC">
      <w:pPr>
        <w:pStyle w:val="Heading2"/>
        <w:rPr>
          <w:rFonts w:asciiTheme="minorHAnsi" w:hAnsiTheme="minorHAnsi"/>
        </w:rPr>
      </w:pPr>
      <w:r w:rsidRPr="00936C32">
        <w:rPr>
          <w:rFonts w:asciiTheme="minorHAnsi" w:hAnsiTheme="minorHAnsi"/>
        </w:rPr>
        <w:t>Step 1: Python Installation</w:t>
      </w:r>
      <w:r w:rsidR="00936C32">
        <w:rPr>
          <w:rFonts w:asciiTheme="minorHAnsi" w:hAnsiTheme="minorHAnsi"/>
        </w:rPr>
        <w:t>:</w:t>
      </w:r>
    </w:p>
    <w:p w:rsidR="00936C32" w:rsidRDefault="00F226EC" w:rsidP="00936C3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36C32">
        <w:rPr>
          <w:rFonts w:asciiTheme="majorHAnsi" w:hAnsiTheme="majorHAnsi" w:cstheme="majorHAnsi"/>
        </w:rPr>
        <w:t>Ensure Pytho</w:t>
      </w:r>
      <w:r w:rsidR="00936C32">
        <w:rPr>
          <w:rFonts w:asciiTheme="majorHAnsi" w:hAnsiTheme="majorHAnsi" w:cstheme="majorHAnsi"/>
        </w:rPr>
        <w:t>n is installed on your system.</w:t>
      </w:r>
    </w:p>
    <w:p w:rsidR="00936C32" w:rsidRDefault="00F226EC" w:rsidP="00936C3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36C32">
        <w:rPr>
          <w:rFonts w:asciiTheme="majorHAnsi" w:hAnsiTheme="majorHAnsi" w:cstheme="majorHAnsi"/>
        </w:rPr>
        <w:t>To verify, open a terminal or command promp</w:t>
      </w:r>
      <w:r w:rsidR="00936C32">
        <w:rPr>
          <w:rFonts w:asciiTheme="majorHAnsi" w:hAnsiTheme="majorHAnsi" w:cstheme="majorHAnsi"/>
        </w:rPr>
        <w:t>t and type `</w:t>
      </w:r>
      <w:r w:rsidR="00936C32" w:rsidRPr="00936C32">
        <w:rPr>
          <w:rFonts w:asciiTheme="majorHAnsi" w:hAnsiTheme="majorHAnsi" w:cstheme="majorHAnsi"/>
          <w:b/>
        </w:rPr>
        <w:t>python --version</w:t>
      </w:r>
      <w:r w:rsidR="00936C32">
        <w:rPr>
          <w:rFonts w:asciiTheme="majorHAnsi" w:hAnsiTheme="majorHAnsi" w:cstheme="majorHAnsi"/>
        </w:rPr>
        <w:t>`.</w:t>
      </w:r>
    </w:p>
    <w:p w:rsidR="00572C96" w:rsidRPr="00936C32" w:rsidRDefault="00F226EC" w:rsidP="00936C3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36C32">
        <w:rPr>
          <w:rFonts w:asciiTheme="majorHAnsi" w:hAnsiTheme="majorHAnsi" w:cstheme="majorHAnsi"/>
        </w:rPr>
        <w:t xml:space="preserve">If Python is not installed, refer to the </w:t>
      </w:r>
      <w:r w:rsidRPr="00936C32">
        <w:rPr>
          <w:rFonts w:asciiTheme="majorHAnsi" w:hAnsiTheme="majorHAnsi" w:cstheme="majorHAnsi"/>
          <w:b/>
        </w:rPr>
        <w:t>"Installation of Python"</w:t>
      </w:r>
      <w:r w:rsidRPr="00936C32">
        <w:rPr>
          <w:rFonts w:asciiTheme="majorHAnsi" w:hAnsiTheme="majorHAnsi" w:cstheme="majorHAnsi"/>
        </w:rPr>
        <w:t xml:space="preserve"> guide.</w:t>
      </w:r>
    </w:p>
    <w:p w:rsidR="00572C96" w:rsidRPr="00936C32" w:rsidRDefault="00F226EC">
      <w:pPr>
        <w:pStyle w:val="Heading2"/>
        <w:rPr>
          <w:rFonts w:asciiTheme="minorHAnsi" w:hAnsiTheme="minorHAnsi"/>
        </w:rPr>
      </w:pPr>
      <w:r w:rsidRPr="00936C32">
        <w:rPr>
          <w:rFonts w:asciiTheme="minorHAnsi" w:hAnsiTheme="minorHAnsi"/>
        </w:rPr>
        <w:t xml:space="preserve">Step 2: </w:t>
      </w:r>
      <w:r w:rsidRPr="00936C32">
        <w:rPr>
          <w:rFonts w:asciiTheme="minorHAnsi" w:hAnsiTheme="minorHAnsi"/>
        </w:rPr>
        <w:t>Installing pip</w:t>
      </w:r>
      <w:r w:rsidR="00936C32">
        <w:rPr>
          <w:rFonts w:asciiTheme="minorHAnsi" w:hAnsiTheme="minorHAnsi"/>
        </w:rPr>
        <w:t>:</w:t>
      </w:r>
    </w:p>
    <w:p w:rsidR="00936C32" w:rsidRDefault="00F226EC" w:rsidP="00936C3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proofErr w:type="gramStart"/>
      <w:r w:rsidRPr="00936C32">
        <w:rPr>
          <w:rFonts w:asciiTheme="majorHAnsi" w:hAnsiTheme="majorHAnsi" w:cstheme="majorHAnsi"/>
        </w:rPr>
        <w:t>pip</w:t>
      </w:r>
      <w:proofErr w:type="gramEnd"/>
      <w:r w:rsidRPr="00936C32">
        <w:rPr>
          <w:rFonts w:asciiTheme="majorHAnsi" w:hAnsiTheme="majorHAnsi" w:cstheme="majorHAnsi"/>
        </w:rPr>
        <w:t xml:space="preserve"> is Python's package manager and is </w:t>
      </w:r>
      <w:r w:rsidR="00936C32">
        <w:rPr>
          <w:rFonts w:asciiTheme="majorHAnsi" w:hAnsiTheme="majorHAnsi" w:cstheme="majorHAnsi"/>
        </w:rPr>
        <w:t>usually installed with Python.</w:t>
      </w:r>
    </w:p>
    <w:p w:rsidR="00936C32" w:rsidRDefault="00F226EC" w:rsidP="00936C3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936C32">
        <w:rPr>
          <w:rFonts w:asciiTheme="majorHAnsi" w:hAnsiTheme="majorHAnsi" w:cstheme="majorHAnsi"/>
        </w:rPr>
        <w:t>Verify pip installation by typing `pip --version` in t</w:t>
      </w:r>
      <w:r w:rsidR="00936C32">
        <w:rPr>
          <w:rFonts w:asciiTheme="majorHAnsi" w:hAnsiTheme="majorHAnsi" w:cstheme="majorHAnsi"/>
        </w:rPr>
        <w:t>he terminal or command prompt.</w:t>
      </w:r>
    </w:p>
    <w:p w:rsidR="00572C96" w:rsidRPr="00936C32" w:rsidRDefault="00F226EC" w:rsidP="00936C3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936C32">
        <w:rPr>
          <w:rFonts w:asciiTheme="majorHAnsi" w:hAnsiTheme="majorHAnsi" w:cstheme="majorHAnsi"/>
        </w:rPr>
        <w:t xml:space="preserve">If pip is not installed, download it from </w:t>
      </w:r>
      <w:r w:rsidR="00936C32" w:rsidRPr="00936C32">
        <w:rPr>
          <w:rFonts w:asciiTheme="majorHAnsi" w:hAnsiTheme="majorHAnsi" w:cstheme="majorHAnsi"/>
        </w:rPr>
        <w:t>https://pip.pypa.io/en/stable/installation/</w:t>
      </w:r>
    </w:p>
    <w:p w:rsidR="00572C96" w:rsidRPr="00936C32" w:rsidRDefault="00F226EC">
      <w:pPr>
        <w:pStyle w:val="Heading2"/>
        <w:rPr>
          <w:rFonts w:asciiTheme="minorHAnsi" w:hAnsiTheme="minorHAnsi"/>
        </w:rPr>
      </w:pPr>
      <w:r w:rsidRPr="00936C32">
        <w:rPr>
          <w:rFonts w:asciiTheme="minorHAnsi" w:hAnsiTheme="minorHAnsi"/>
        </w:rPr>
        <w:t xml:space="preserve">Step 3: Installing </w:t>
      </w:r>
      <w:proofErr w:type="spellStart"/>
      <w:r w:rsidRPr="00936C32">
        <w:rPr>
          <w:rFonts w:asciiTheme="minorHAnsi" w:hAnsiTheme="minorHAnsi"/>
        </w:rPr>
        <w:t>Django</w:t>
      </w:r>
      <w:proofErr w:type="spellEnd"/>
      <w:r w:rsidR="00936C32">
        <w:rPr>
          <w:rFonts w:asciiTheme="minorHAnsi" w:hAnsiTheme="minorHAnsi"/>
        </w:rPr>
        <w:t>:</w:t>
      </w:r>
    </w:p>
    <w:p w:rsidR="00936C32" w:rsidRDefault="00F226EC">
      <w:pPr>
        <w:rPr>
          <w:rFonts w:asciiTheme="majorHAnsi" w:hAnsiTheme="majorHAnsi" w:cstheme="majorHAnsi"/>
        </w:rPr>
      </w:pPr>
      <w:r w:rsidRPr="00936C32">
        <w:rPr>
          <w:rStyle w:val="Heading3Char"/>
          <w:rFonts w:asciiTheme="minorHAnsi" w:hAnsiTheme="minorHAnsi"/>
        </w:rPr>
        <w:t xml:space="preserve">To install </w:t>
      </w:r>
      <w:proofErr w:type="spellStart"/>
      <w:r w:rsidRPr="00936C32">
        <w:rPr>
          <w:rStyle w:val="Heading3Char"/>
          <w:rFonts w:asciiTheme="minorHAnsi" w:hAnsiTheme="minorHAnsi"/>
        </w:rPr>
        <w:t>Django</w:t>
      </w:r>
      <w:proofErr w:type="spellEnd"/>
      <w:r w:rsidRPr="00936C32">
        <w:rPr>
          <w:rStyle w:val="Heading3Char"/>
          <w:rFonts w:asciiTheme="minorHAnsi" w:hAnsiTheme="minorHAnsi"/>
        </w:rPr>
        <w:t>, open the terminal or command prompt and execute the following command:</w:t>
      </w:r>
    </w:p>
    <w:p w:rsidR="00936C32" w:rsidRDefault="00936C32" w:rsidP="00936C3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`pip install </w:t>
      </w:r>
      <w:proofErr w:type="spellStart"/>
      <w:r>
        <w:rPr>
          <w:rFonts w:asciiTheme="majorHAnsi" w:hAnsiTheme="majorHAnsi" w:cstheme="majorHAnsi"/>
        </w:rPr>
        <w:t>django`</w:t>
      </w:r>
      <w:proofErr w:type="spellEnd"/>
    </w:p>
    <w:p w:rsidR="00936C32" w:rsidRDefault="00F226EC" w:rsidP="00936C3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936C32">
        <w:rPr>
          <w:rFonts w:asciiTheme="majorHAnsi" w:hAnsiTheme="majorHAnsi" w:cstheme="majorHAnsi"/>
        </w:rPr>
        <w:t>This will download and install</w:t>
      </w:r>
      <w:r w:rsidR="00936C32">
        <w:rPr>
          <w:rFonts w:asciiTheme="majorHAnsi" w:hAnsiTheme="majorHAnsi" w:cstheme="majorHAnsi"/>
        </w:rPr>
        <w:t xml:space="preserve"> the latest version of </w:t>
      </w:r>
      <w:proofErr w:type="spellStart"/>
      <w:r w:rsidR="00936C32">
        <w:rPr>
          <w:rFonts w:asciiTheme="majorHAnsi" w:hAnsiTheme="majorHAnsi" w:cstheme="majorHAnsi"/>
        </w:rPr>
        <w:t>Django</w:t>
      </w:r>
      <w:proofErr w:type="spellEnd"/>
      <w:r w:rsidR="00936C32">
        <w:rPr>
          <w:rFonts w:asciiTheme="majorHAnsi" w:hAnsiTheme="majorHAnsi" w:cstheme="majorHAnsi"/>
        </w:rPr>
        <w:t>.</w:t>
      </w:r>
    </w:p>
    <w:p w:rsidR="00936C32" w:rsidRDefault="00F226EC" w:rsidP="00936C32">
      <w:pPr>
        <w:spacing w:line="240" w:lineRule="auto"/>
        <w:rPr>
          <w:rFonts w:asciiTheme="majorHAnsi" w:hAnsiTheme="majorHAnsi" w:cstheme="majorHAnsi"/>
        </w:rPr>
      </w:pPr>
      <w:r w:rsidRPr="00936C32">
        <w:rPr>
          <w:rStyle w:val="Heading3Char"/>
        </w:rPr>
        <w:t>To install a specific version, use:</w:t>
      </w:r>
    </w:p>
    <w:p w:rsidR="00936C32" w:rsidRDefault="00F226EC" w:rsidP="00936C32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r w:rsidRPr="00936C32">
        <w:rPr>
          <w:rFonts w:asciiTheme="majorHAnsi" w:hAnsiTheme="majorHAnsi" w:cstheme="majorHAnsi"/>
        </w:rPr>
        <w:t xml:space="preserve">`pip install </w:t>
      </w:r>
      <w:proofErr w:type="spellStart"/>
      <w:r w:rsidRPr="00936C32">
        <w:rPr>
          <w:rFonts w:asciiTheme="majorHAnsi" w:hAnsiTheme="majorHAnsi" w:cstheme="majorHAnsi"/>
        </w:rPr>
        <w:t>dj</w:t>
      </w:r>
      <w:r w:rsidR="00936C32">
        <w:rPr>
          <w:rFonts w:asciiTheme="majorHAnsi" w:hAnsiTheme="majorHAnsi" w:cstheme="majorHAnsi"/>
        </w:rPr>
        <w:t>ango</w:t>
      </w:r>
      <w:proofErr w:type="spellEnd"/>
      <w:r w:rsidR="00936C32">
        <w:rPr>
          <w:rFonts w:asciiTheme="majorHAnsi" w:hAnsiTheme="majorHAnsi" w:cstheme="majorHAnsi"/>
        </w:rPr>
        <w:t>==&lt;</w:t>
      </w:r>
      <w:proofErr w:type="spellStart"/>
      <w:r w:rsidR="00936C32">
        <w:rPr>
          <w:rFonts w:asciiTheme="majorHAnsi" w:hAnsiTheme="majorHAnsi" w:cstheme="majorHAnsi"/>
        </w:rPr>
        <w:t>version_number</w:t>
      </w:r>
      <w:proofErr w:type="spellEnd"/>
      <w:r w:rsidR="00936C32">
        <w:rPr>
          <w:rFonts w:asciiTheme="majorHAnsi" w:hAnsiTheme="majorHAnsi" w:cstheme="majorHAnsi"/>
        </w:rPr>
        <w:t>&gt;`</w:t>
      </w:r>
    </w:p>
    <w:p w:rsidR="00572C96" w:rsidRPr="00936C32" w:rsidRDefault="00F226EC" w:rsidP="00936C32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r w:rsidRPr="00936C32">
        <w:rPr>
          <w:rFonts w:asciiTheme="majorHAnsi" w:hAnsiTheme="majorHAnsi" w:cstheme="majorHAnsi"/>
        </w:rPr>
        <w:t xml:space="preserve">Example: `pip install </w:t>
      </w:r>
      <w:proofErr w:type="spellStart"/>
      <w:r w:rsidRPr="00936C32">
        <w:rPr>
          <w:rFonts w:asciiTheme="majorHAnsi" w:hAnsiTheme="majorHAnsi" w:cstheme="majorHAnsi"/>
        </w:rPr>
        <w:t>django</w:t>
      </w:r>
      <w:proofErr w:type="spellEnd"/>
      <w:r w:rsidRPr="00936C32">
        <w:rPr>
          <w:rFonts w:asciiTheme="majorHAnsi" w:hAnsiTheme="majorHAnsi" w:cstheme="majorHAnsi"/>
        </w:rPr>
        <w:t>==4.2`</w:t>
      </w:r>
    </w:p>
    <w:p w:rsidR="00572C96" w:rsidRPr="00936C32" w:rsidRDefault="00F226EC">
      <w:pPr>
        <w:pStyle w:val="Heading2"/>
        <w:rPr>
          <w:rFonts w:asciiTheme="minorHAnsi" w:hAnsiTheme="minorHAnsi"/>
        </w:rPr>
      </w:pPr>
      <w:r w:rsidRPr="00936C32">
        <w:rPr>
          <w:rFonts w:asciiTheme="minorHAnsi" w:hAnsiTheme="minorHAnsi"/>
        </w:rPr>
        <w:t xml:space="preserve">Step 4: Verifying </w:t>
      </w:r>
      <w:proofErr w:type="spellStart"/>
      <w:r w:rsidRPr="00936C32">
        <w:rPr>
          <w:rFonts w:asciiTheme="minorHAnsi" w:hAnsiTheme="minorHAnsi"/>
        </w:rPr>
        <w:t>Django</w:t>
      </w:r>
      <w:proofErr w:type="spellEnd"/>
      <w:r w:rsidRPr="00936C32">
        <w:rPr>
          <w:rFonts w:asciiTheme="minorHAnsi" w:hAnsiTheme="minorHAnsi"/>
        </w:rPr>
        <w:t xml:space="preserve"> Installation</w:t>
      </w:r>
      <w:r w:rsidR="00936C32">
        <w:rPr>
          <w:rFonts w:asciiTheme="minorHAnsi" w:hAnsiTheme="minorHAnsi"/>
        </w:rPr>
        <w:t>:</w:t>
      </w:r>
    </w:p>
    <w:p w:rsidR="00936C32" w:rsidRDefault="00F226EC" w:rsidP="00936C32">
      <w:pPr>
        <w:rPr>
          <w:rFonts w:asciiTheme="majorHAnsi" w:hAnsiTheme="majorHAnsi" w:cstheme="majorHAnsi"/>
        </w:rPr>
      </w:pPr>
      <w:r w:rsidRPr="00936C32">
        <w:rPr>
          <w:rStyle w:val="Heading3Char"/>
        </w:rPr>
        <w:t xml:space="preserve">After installation, verify </w:t>
      </w:r>
      <w:proofErr w:type="spellStart"/>
      <w:r w:rsidRPr="00936C32">
        <w:rPr>
          <w:rStyle w:val="Heading3Char"/>
        </w:rPr>
        <w:t>Django</w:t>
      </w:r>
      <w:proofErr w:type="spellEnd"/>
      <w:r w:rsidRPr="00936C32">
        <w:rPr>
          <w:rStyle w:val="Heading3Char"/>
        </w:rPr>
        <w:t xml:space="preserve"> by running the command:</w:t>
      </w:r>
    </w:p>
    <w:p w:rsidR="00936C32" w:rsidRDefault="00936C32" w:rsidP="00936C3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`</w:t>
      </w:r>
      <w:proofErr w:type="spellStart"/>
      <w:r>
        <w:rPr>
          <w:rFonts w:asciiTheme="majorHAnsi" w:hAnsiTheme="majorHAnsi" w:cstheme="majorHAnsi"/>
        </w:rPr>
        <w:t>django</w:t>
      </w:r>
      <w:proofErr w:type="spellEnd"/>
      <w:r>
        <w:rPr>
          <w:rFonts w:asciiTheme="majorHAnsi" w:hAnsiTheme="majorHAnsi" w:cstheme="majorHAnsi"/>
        </w:rPr>
        <w:t>-admin --version`</w:t>
      </w:r>
    </w:p>
    <w:p w:rsidR="00572C96" w:rsidRPr="00936C32" w:rsidRDefault="00F226EC" w:rsidP="00936C3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936C32">
        <w:rPr>
          <w:rFonts w:asciiTheme="majorHAnsi" w:hAnsiTheme="majorHAnsi" w:cstheme="majorHAnsi"/>
        </w:rPr>
        <w:t>This will display the installed version of Django.</w:t>
      </w:r>
    </w:p>
    <w:p w:rsidR="00572C96" w:rsidRPr="00936C32" w:rsidRDefault="00F226EC">
      <w:pPr>
        <w:pStyle w:val="Heading2"/>
        <w:rPr>
          <w:rFonts w:asciiTheme="minorHAnsi" w:hAnsiTheme="minorHAnsi"/>
        </w:rPr>
      </w:pPr>
      <w:r w:rsidRPr="00936C32">
        <w:rPr>
          <w:rFonts w:asciiTheme="minorHAnsi" w:hAnsiTheme="minorHAnsi"/>
        </w:rPr>
        <w:t xml:space="preserve">Step 5: Setting up a </w:t>
      </w:r>
      <w:proofErr w:type="spellStart"/>
      <w:r w:rsidRPr="00936C32">
        <w:rPr>
          <w:rFonts w:asciiTheme="minorHAnsi" w:hAnsiTheme="minorHAnsi"/>
        </w:rPr>
        <w:t>D</w:t>
      </w:r>
      <w:r w:rsidRPr="00936C32">
        <w:rPr>
          <w:rFonts w:asciiTheme="minorHAnsi" w:hAnsiTheme="minorHAnsi"/>
        </w:rPr>
        <w:t>jango</w:t>
      </w:r>
      <w:proofErr w:type="spellEnd"/>
      <w:r w:rsidRPr="00936C32">
        <w:rPr>
          <w:rFonts w:asciiTheme="minorHAnsi" w:hAnsiTheme="minorHAnsi"/>
        </w:rPr>
        <w:t xml:space="preserve"> Project</w:t>
      </w:r>
      <w:r w:rsidR="00936C32">
        <w:rPr>
          <w:rFonts w:asciiTheme="minorHAnsi" w:hAnsiTheme="minorHAnsi"/>
        </w:rPr>
        <w:t>:</w:t>
      </w:r>
    </w:p>
    <w:p w:rsidR="00936C32" w:rsidRDefault="00F226EC">
      <w:r w:rsidRPr="00936C32">
        <w:rPr>
          <w:rStyle w:val="Heading3Char"/>
        </w:rPr>
        <w:t xml:space="preserve">To create a new </w:t>
      </w:r>
      <w:proofErr w:type="spellStart"/>
      <w:r w:rsidRPr="00936C32">
        <w:rPr>
          <w:rStyle w:val="Heading3Char"/>
        </w:rPr>
        <w:t>Django</w:t>
      </w:r>
      <w:proofErr w:type="spellEnd"/>
      <w:r w:rsidRPr="00936C32">
        <w:rPr>
          <w:rStyle w:val="Heading3Char"/>
        </w:rPr>
        <w:t xml:space="preserve"> project, navigate to the desired directory and run:</w:t>
      </w:r>
    </w:p>
    <w:p w:rsidR="00936C32" w:rsidRDefault="00F226EC" w:rsidP="00936C32">
      <w:pPr>
        <w:pStyle w:val="ListParagraph"/>
        <w:numPr>
          <w:ilvl w:val="0"/>
          <w:numId w:val="18"/>
        </w:numPr>
      </w:pPr>
      <w:r>
        <w:t>`</w:t>
      </w:r>
      <w:proofErr w:type="spellStart"/>
      <w:r>
        <w:t>django</w:t>
      </w:r>
      <w:proofErr w:type="spellEnd"/>
      <w:r>
        <w:t>-admi</w:t>
      </w:r>
      <w:r w:rsidR="00936C32">
        <w:t xml:space="preserve">n </w:t>
      </w:r>
      <w:proofErr w:type="spellStart"/>
      <w:r w:rsidR="00936C32">
        <w:t>startproject</w:t>
      </w:r>
      <w:proofErr w:type="spellEnd"/>
      <w:r w:rsidR="00936C32">
        <w:t xml:space="preserve"> &lt;</w:t>
      </w:r>
      <w:proofErr w:type="spellStart"/>
      <w:r w:rsidR="00936C32">
        <w:t>project_name</w:t>
      </w:r>
      <w:proofErr w:type="spellEnd"/>
      <w:r w:rsidR="00936C32">
        <w:t>&gt;`</w:t>
      </w:r>
    </w:p>
    <w:p w:rsidR="00936C32" w:rsidRDefault="00F226EC" w:rsidP="00936C32">
      <w:pPr>
        <w:pStyle w:val="ListParagraph"/>
        <w:numPr>
          <w:ilvl w:val="0"/>
          <w:numId w:val="18"/>
        </w:numPr>
      </w:pPr>
      <w:r>
        <w:t>Example: `</w:t>
      </w:r>
      <w:proofErr w:type="spellStart"/>
      <w:r>
        <w:t>dja</w:t>
      </w:r>
      <w:r w:rsidR="00936C32">
        <w:t>ngo</w:t>
      </w:r>
      <w:proofErr w:type="spellEnd"/>
      <w:r w:rsidR="00936C32">
        <w:t xml:space="preserve">-admin </w:t>
      </w:r>
      <w:proofErr w:type="spellStart"/>
      <w:r w:rsidR="00936C32">
        <w:t>startproject</w:t>
      </w:r>
      <w:proofErr w:type="spellEnd"/>
      <w:r w:rsidR="00936C32">
        <w:t xml:space="preserve"> </w:t>
      </w:r>
      <w:proofErr w:type="spellStart"/>
      <w:r w:rsidR="00936C32">
        <w:t>mysite`</w:t>
      </w:r>
      <w:proofErr w:type="spellEnd"/>
    </w:p>
    <w:p w:rsidR="00572C96" w:rsidRDefault="00F226EC" w:rsidP="00936C32">
      <w:pPr>
        <w:pStyle w:val="ListParagraph"/>
        <w:numPr>
          <w:ilvl w:val="0"/>
          <w:numId w:val="18"/>
        </w:numPr>
      </w:pPr>
      <w:r>
        <w:t>This will create a directory structure with essential files for the project.</w:t>
      </w:r>
    </w:p>
    <w:p w:rsidR="00572C96" w:rsidRPr="00936C32" w:rsidRDefault="00F226EC">
      <w:pPr>
        <w:pStyle w:val="Heading2"/>
        <w:rPr>
          <w:rFonts w:asciiTheme="minorHAnsi" w:hAnsiTheme="minorHAnsi"/>
        </w:rPr>
      </w:pPr>
      <w:r w:rsidRPr="00936C32">
        <w:rPr>
          <w:rFonts w:asciiTheme="minorHAnsi" w:hAnsiTheme="minorHAnsi"/>
        </w:rPr>
        <w:t>Step 6: Running the Development Server</w:t>
      </w:r>
      <w:r w:rsidR="00936C32">
        <w:rPr>
          <w:rFonts w:asciiTheme="minorHAnsi" w:hAnsiTheme="minorHAnsi"/>
        </w:rPr>
        <w:t>:</w:t>
      </w:r>
    </w:p>
    <w:p w:rsidR="00F226EC" w:rsidRDefault="00F226EC">
      <w:pPr>
        <w:rPr>
          <w:rFonts w:asciiTheme="majorHAnsi" w:hAnsiTheme="majorHAnsi" w:cstheme="majorHAnsi"/>
        </w:rPr>
      </w:pPr>
      <w:r w:rsidRPr="00F226EC">
        <w:rPr>
          <w:rStyle w:val="Heading3Char"/>
        </w:rPr>
        <w:t>Navigate to the project directory:</w:t>
      </w:r>
    </w:p>
    <w:p w:rsidR="00F226EC" w:rsidRPr="00F226EC" w:rsidRDefault="00F226EC" w:rsidP="00F226EC">
      <w:pPr>
        <w:pStyle w:val="ListParagraph"/>
        <w:numPr>
          <w:ilvl w:val="0"/>
          <w:numId w:val="21"/>
        </w:numPr>
      </w:pPr>
      <w:r>
        <w:rPr>
          <w:rFonts w:asciiTheme="majorHAnsi" w:hAnsiTheme="majorHAnsi" w:cstheme="majorHAnsi"/>
        </w:rPr>
        <w:t>`cd &lt;</w:t>
      </w:r>
      <w:proofErr w:type="spellStart"/>
      <w:r>
        <w:rPr>
          <w:rFonts w:asciiTheme="majorHAnsi" w:hAnsiTheme="majorHAnsi" w:cstheme="majorHAnsi"/>
        </w:rPr>
        <w:t>project_name</w:t>
      </w:r>
      <w:proofErr w:type="spellEnd"/>
      <w:r>
        <w:rPr>
          <w:rFonts w:asciiTheme="majorHAnsi" w:hAnsiTheme="majorHAnsi" w:cstheme="majorHAnsi"/>
        </w:rPr>
        <w:t>&gt;`</w:t>
      </w:r>
    </w:p>
    <w:p w:rsidR="00F226EC" w:rsidRDefault="00F226EC" w:rsidP="00F226EC">
      <w:pPr>
        <w:pStyle w:val="Heading3"/>
      </w:pPr>
      <w:r w:rsidRPr="00F226EC">
        <w:lastRenderedPageBreak/>
        <w:t>Run the development server using:</w:t>
      </w:r>
    </w:p>
    <w:p w:rsidR="00F226EC" w:rsidRPr="00F226EC" w:rsidRDefault="00F226EC" w:rsidP="00F226EC">
      <w:pPr>
        <w:pStyle w:val="ListParagraph"/>
        <w:numPr>
          <w:ilvl w:val="0"/>
          <w:numId w:val="19"/>
        </w:numPr>
      </w:pPr>
      <w:r>
        <w:rPr>
          <w:rFonts w:asciiTheme="majorHAnsi" w:hAnsiTheme="majorHAnsi" w:cstheme="majorHAnsi"/>
        </w:rPr>
        <w:t xml:space="preserve">`python manage.py </w:t>
      </w:r>
      <w:proofErr w:type="spellStart"/>
      <w:r>
        <w:rPr>
          <w:rFonts w:asciiTheme="majorHAnsi" w:hAnsiTheme="majorHAnsi" w:cstheme="majorHAnsi"/>
        </w:rPr>
        <w:t>runserver</w:t>
      </w:r>
      <w:proofErr w:type="spellEnd"/>
      <w:r>
        <w:rPr>
          <w:rFonts w:asciiTheme="majorHAnsi" w:hAnsiTheme="majorHAnsi" w:cstheme="majorHAnsi"/>
        </w:rPr>
        <w:t>`</w:t>
      </w:r>
    </w:p>
    <w:p w:rsidR="00572C96" w:rsidRDefault="00F226EC" w:rsidP="00F226EC">
      <w:pPr>
        <w:pStyle w:val="ListParagraph"/>
        <w:numPr>
          <w:ilvl w:val="0"/>
          <w:numId w:val="19"/>
        </w:numPr>
      </w:pPr>
      <w:r w:rsidRPr="00F226EC">
        <w:rPr>
          <w:rFonts w:asciiTheme="majorHAnsi" w:hAnsiTheme="majorHAnsi" w:cstheme="majorHAnsi"/>
        </w:rPr>
        <w:t>Open a browser and go to `http</w:t>
      </w:r>
      <w:proofErr w:type="gramStart"/>
      <w:r w:rsidRPr="00F226EC">
        <w:rPr>
          <w:rFonts w:asciiTheme="majorHAnsi" w:hAnsiTheme="majorHAnsi" w:cstheme="majorHAnsi"/>
        </w:rPr>
        <w:t>:/</w:t>
      </w:r>
      <w:proofErr w:type="gramEnd"/>
      <w:r w:rsidRPr="00F226EC">
        <w:rPr>
          <w:rFonts w:asciiTheme="majorHAnsi" w:hAnsiTheme="majorHAnsi" w:cstheme="majorHAnsi"/>
        </w:rPr>
        <w:t>/127.0.0.1:8000/` to see the Django welcome page.</w:t>
      </w:r>
    </w:p>
    <w:p w:rsidR="00572C96" w:rsidRPr="00F226EC" w:rsidRDefault="00F226EC">
      <w:pPr>
        <w:pStyle w:val="Heading2"/>
        <w:rPr>
          <w:rFonts w:asciiTheme="minorHAnsi" w:hAnsiTheme="minorHAnsi"/>
        </w:rPr>
      </w:pPr>
      <w:r w:rsidRPr="00F226EC">
        <w:rPr>
          <w:rFonts w:asciiTheme="minorHAnsi" w:hAnsiTheme="minorHAnsi"/>
        </w:rPr>
        <w:t>Step 7: Setti</w:t>
      </w:r>
      <w:r w:rsidRPr="00F226EC">
        <w:rPr>
          <w:rFonts w:asciiTheme="minorHAnsi" w:hAnsiTheme="minorHAnsi"/>
        </w:rPr>
        <w:t>ng up a Virtual Environment (Recommended)</w:t>
      </w:r>
      <w:r>
        <w:rPr>
          <w:rFonts w:asciiTheme="minorHAnsi" w:hAnsiTheme="minorHAnsi"/>
        </w:rPr>
        <w:t>:</w:t>
      </w:r>
    </w:p>
    <w:p w:rsidR="00F226EC" w:rsidRDefault="00F226EC">
      <w:pPr>
        <w:rPr>
          <w:rFonts w:asciiTheme="majorHAnsi" w:hAnsiTheme="majorHAnsi" w:cstheme="majorHAnsi"/>
        </w:rPr>
      </w:pPr>
      <w:r w:rsidRPr="00F226EC">
        <w:rPr>
          <w:rStyle w:val="Heading3Char"/>
        </w:rPr>
        <w:t xml:space="preserve">To isolate your </w:t>
      </w:r>
      <w:proofErr w:type="spellStart"/>
      <w:r w:rsidRPr="00F226EC">
        <w:rPr>
          <w:rStyle w:val="Heading3Char"/>
        </w:rPr>
        <w:t>Django</w:t>
      </w:r>
      <w:proofErr w:type="spellEnd"/>
      <w:r w:rsidRPr="00F226EC">
        <w:rPr>
          <w:rStyle w:val="Heading3Char"/>
        </w:rPr>
        <w:t xml:space="preserve"> project dependencies, create a virtual environment:</w:t>
      </w:r>
    </w:p>
    <w:p w:rsidR="00F226EC" w:rsidRDefault="00F226EC" w:rsidP="00F226EC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python -m </w:t>
      </w:r>
      <w:proofErr w:type="spellStart"/>
      <w:r>
        <w:rPr>
          <w:rFonts w:asciiTheme="majorHAnsi" w:hAnsiTheme="majorHAnsi" w:cstheme="majorHAnsi"/>
        </w:rPr>
        <w:t>venv</w:t>
      </w:r>
      <w:proofErr w:type="spellEnd"/>
      <w:r>
        <w:rPr>
          <w:rFonts w:asciiTheme="majorHAnsi" w:hAnsiTheme="majorHAnsi" w:cstheme="majorHAnsi"/>
        </w:rPr>
        <w:t xml:space="preserve"> &lt;</w:t>
      </w:r>
      <w:proofErr w:type="spellStart"/>
      <w:r>
        <w:rPr>
          <w:rFonts w:asciiTheme="majorHAnsi" w:hAnsiTheme="majorHAnsi" w:cstheme="majorHAnsi"/>
        </w:rPr>
        <w:t>env_name</w:t>
      </w:r>
      <w:proofErr w:type="spellEnd"/>
      <w:r>
        <w:rPr>
          <w:rFonts w:asciiTheme="majorHAnsi" w:hAnsiTheme="majorHAnsi" w:cstheme="majorHAnsi"/>
        </w:rPr>
        <w:t>&gt;`</w:t>
      </w:r>
    </w:p>
    <w:p w:rsidR="00F226EC" w:rsidRDefault="00F226EC" w:rsidP="00F226EC">
      <w:pPr>
        <w:rPr>
          <w:rStyle w:val="Heading3Char"/>
        </w:rPr>
      </w:pPr>
      <w:r w:rsidRPr="00F226EC">
        <w:rPr>
          <w:rStyle w:val="Heading3Char"/>
        </w:rPr>
        <w:t>Ac</w:t>
      </w:r>
      <w:r>
        <w:rPr>
          <w:rStyle w:val="Heading3Char"/>
        </w:rPr>
        <w:t>tivate the virtual environment:</w:t>
      </w:r>
    </w:p>
    <w:p w:rsidR="00F226EC" w:rsidRDefault="00F226EC" w:rsidP="00F226EC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F226EC">
        <w:rPr>
          <w:rFonts w:asciiTheme="majorHAnsi" w:hAnsiTheme="majorHAnsi" w:cstheme="majorHAnsi"/>
        </w:rPr>
        <w:t>On Windows</w:t>
      </w:r>
      <w:r>
        <w:rPr>
          <w:rFonts w:asciiTheme="majorHAnsi" w:hAnsiTheme="majorHAnsi" w:cstheme="majorHAnsi"/>
        </w:rPr>
        <w:t>: `&lt;</w:t>
      </w:r>
      <w:proofErr w:type="spellStart"/>
      <w:r>
        <w:rPr>
          <w:rFonts w:asciiTheme="majorHAnsi" w:hAnsiTheme="majorHAnsi" w:cstheme="majorHAnsi"/>
        </w:rPr>
        <w:t>env_name</w:t>
      </w:r>
      <w:proofErr w:type="spellEnd"/>
      <w:r>
        <w:rPr>
          <w:rFonts w:asciiTheme="majorHAnsi" w:hAnsiTheme="majorHAnsi" w:cstheme="majorHAnsi"/>
        </w:rPr>
        <w:t>&gt;\Scripts\activate`</w:t>
      </w:r>
    </w:p>
    <w:p w:rsidR="00F226EC" w:rsidRDefault="00F226EC" w:rsidP="00F226EC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F226EC">
        <w:rPr>
          <w:rFonts w:asciiTheme="majorHAnsi" w:hAnsiTheme="majorHAnsi" w:cstheme="majorHAnsi"/>
        </w:rPr>
        <w:t xml:space="preserve">On </w:t>
      </w:r>
      <w:proofErr w:type="spellStart"/>
      <w:r w:rsidRPr="00F226EC">
        <w:rPr>
          <w:rFonts w:asciiTheme="majorHAnsi" w:hAnsiTheme="majorHAnsi" w:cstheme="majorHAnsi"/>
        </w:rPr>
        <w:t>macOS</w:t>
      </w:r>
      <w:proofErr w:type="spellEnd"/>
      <w:r w:rsidRPr="00F226EC">
        <w:rPr>
          <w:rFonts w:asciiTheme="majorHAnsi" w:hAnsiTheme="majorHAnsi" w:cstheme="majorHAnsi"/>
        </w:rPr>
        <w:t>/Linux: `source &lt;</w:t>
      </w:r>
      <w:proofErr w:type="spellStart"/>
      <w:r w:rsidRPr="00F226EC">
        <w:rPr>
          <w:rFonts w:asciiTheme="majorHAnsi" w:hAnsiTheme="majorHAnsi" w:cstheme="majorHAnsi"/>
        </w:rPr>
        <w:t>env_</w:t>
      </w:r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>&gt;/bin/activate`</w:t>
      </w:r>
    </w:p>
    <w:p w:rsidR="00F226EC" w:rsidRDefault="00F226EC" w:rsidP="00F226EC">
      <w:pPr>
        <w:rPr>
          <w:rFonts w:asciiTheme="majorHAnsi" w:hAnsiTheme="majorHAnsi" w:cstheme="majorHAnsi"/>
        </w:rPr>
      </w:pPr>
      <w:r w:rsidRPr="00F226EC">
        <w:rPr>
          <w:rStyle w:val="Heading3Char"/>
        </w:rPr>
        <w:t xml:space="preserve">Install </w:t>
      </w:r>
      <w:proofErr w:type="spellStart"/>
      <w:r w:rsidRPr="00F226EC">
        <w:rPr>
          <w:rStyle w:val="Heading3Char"/>
        </w:rPr>
        <w:t>Django</w:t>
      </w:r>
      <w:proofErr w:type="spellEnd"/>
      <w:r w:rsidRPr="00F226EC">
        <w:rPr>
          <w:rStyle w:val="Heading3Char"/>
        </w:rPr>
        <w:t xml:space="preserve"> within the virtual environment using:</w:t>
      </w:r>
    </w:p>
    <w:p w:rsidR="00572C96" w:rsidRPr="00F226EC" w:rsidRDefault="00F226EC" w:rsidP="00F226EC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F226EC">
        <w:rPr>
          <w:rFonts w:asciiTheme="majorHAnsi" w:hAnsiTheme="majorHAnsi" w:cstheme="majorHAnsi"/>
        </w:rPr>
        <w:t xml:space="preserve">`pip install </w:t>
      </w:r>
      <w:proofErr w:type="spellStart"/>
      <w:r w:rsidRPr="00F226EC">
        <w:rPr>
          <w:rFonts w:asciiTheme="majorHAnsi" w:hAnsiTheme="majorHAnsi" w:cstheme="majorHAnsi"/>
        </w:rPr>
        <w:t>django</w:t>
      </w:r>
      <w:proofErr w:type="spellEnd"/>
      <w:r w:rsidRPr="00F226EC">
        <w:rPr>
          <w:rFonts w:asciiTheme="majorHAnsi" w:hAnsiTheme="majorHAnsi" w:cstheme="majorHAnsi"/>
        </w:rPr>
        <w:t>`</w:t>
      </w:r>
    </w:p>
    <w:p w:rsidR="00572C96" w:rsidRPr="00F226EC" w:rsidRDefault="00F226EC">
      <w:pPr>
        <w:pStyle w:val="Heading2"/>
        <w:rPr>
          <w:rFonts w:asciiTheme="minorHAnsi" w:hAnsiTheme="minorHAnsi"/>
        </w:rPr>
      </w:pPr>
      <w:r w:rsidRPr="00F226EC">
        <w:rPr>
          <w:rFonts w:asciiTheme="minorHAnsi" w:hAnsiTheme="minorHAnsi"/>
        </w:rPr>
        <w:t xml:space="preserve">Step 8: Managing </w:t>
      </w:r>
      <w:proofErr w:type="spellStart"/>
      <w:r w:rsidRPr="00F226EC">
        <w:rPr>
          <w:rFonts w:asciiTheme="minorHAnsi" w:hAnsiTheme="minorHAnsi"/>
        </w:rPr>
        <w:t>Django</w:t>
      </w:r>
      <w:proofErr w:type="spellEnd"/>
      <w:r w:rsidRPr="00F226EC">
        <w:rPr>
          <w:rFonts w:asciiTheme="minorHAnsi" w:hAnsiTheme="minorHAnsi"/>
        </w:rPr>
        <w:t xml:space="preserve"> Apps</w:t>
      </w:r>
      <w:r>
        <w:rPr>
          <w:rFonts w:asciiTheme="minorHAnsi" w:hAnsiTheme="minorHAnsi"/>
        </w:rPr>
        <w:t>:</w:t>
      </w:r>
    </w:p>
    <w:p w:rsidR="00F226EC" w:rsidRDefault="00F226EC">
      <w:pPr>
        <w:rPr>
          <w:rFonts w:asciiTheme="majorHAnsi" w:hAnsiTheme="majorHAnsi" w:cstheme="majorHAnsi"/>
        </w:rPr>
      </w:pPr>
      <w:proofErr w:type="spellStart"/>
      <w:r w:rsidRPr="00F226EC">
        <w:rPr>
          <w:rStyle w:val="Heading3Char"/>
        </w:rPr>
        <w:t>Django</w:t>
      </w:r>
      <w:proofErr w:type="spellEnd"/>
      <w:r w:rsidRPr="00F226EC">
        <w:rPr>
          <w:rStyle w:val="Heading3Char"/>
        </w:rPr>
        <w:t xml:space="preserve"> uses apps to organize code. To create an app, run:</w:t>
      </w:r>
    </w:p>
    <w:p w:rsidR="00F226EC" w:rsidRDefault="00F226EC" w:rsidP="00F226EC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F226EC">
        <w:rPr>
          <w:rFonts w:asciiTheme="majorHAnsi" w:hAnsiTheme="majorHAnsi" w:cstheme="majorHAnsi"/>
        </w:rPr>
        <w:t xml:space="preserve">`python </w:t>
      </w:r>
      <w:r>
        <w:rPr>
          <w:rFonts w:asciiTheme="majorHAnsi" w:hAnsiTheme="majorHAnsi" w:cstheme="majorHAnsi"/>
        </w:rPr>
        <w:t xml:space="preserve">manage.py </w:t>
      </w:r>
      <w:proofErr w:type="spellStart"/>
      <w:r>
        <w:rPr>
          <w:rFonts w:asciiTheme="majorHAnsi" w:hAnsiTheme="majorHAnsi" w:cstheme="majorHAnsi"/>
        </w:rPr>
        <w:t>startapp</w:t>
      </w:r>
      <w:proofErr w:type="spellEnd"/>
      <w:r>
        <w:rPr>
          <w:rFonts w:asciiTheme="majorHAnsi" w:hAnsiTheme="majorHAnsi" w:cstheme="majorHAnsi"/>
        </w:rPr>
        <w:t xml:space="preserve"> &lt;</w:t>
      </w:r>
      <w:proofErr w:type="spellStart"/>
      <w:r>
        <w:rPr>
          <w:rFonts w:asciiTheme="majorHAnsi" w:hAnsiTheme="majorHAnsi" w:cstheme="majorHAnsi"/>
        </w:rPr>
        <w:t>app_name</w:t>
      </w:r>
      <w:proofErr w:type="spellEnd"/>
      <w:r>
        <w:rPr>
          <w:rFonts w:asciiTheme="majorHAnsi" w:hAnsiTheme="majorHAnsi" w:cstheme="majorHAnsi"/>
        </w:rPr>
        <w:t>&gt;`</w:t>
      </w:r>
    </w:p>
    <w:p w:rsidR="00572C96" w:rsidRPr="00F226EC" w:rsidRDefault="00F226EC" w:rsidP="00F226EC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F226EC">
        <w:rPr>
          <w:rFonts w:asciiTheme="majorHAnsi" w:hAnsiTheme="majorHAnsi" w:cstheme="majorHAnsi"/>
        </w:rPr>
        <w:t>Register the app in `settings.py</w:t>
      </w:r>
      <w:r w:rsidRPr="00F226EC">
        <w:rPr>
          <w:rFonts w:asciiTheme="majorHAnsi" w:hAnsiTheme="majorHAnsi" w:cstheme="majorHAnsi"/>
        </w:rPr>
        <w:t>` under `INSTALLED_APPS`.</w:t>
      </w:r>
    </w:p>
    <w:p w:rsidR="00572C96" w:rsidRPr="00F226EC" w:rsidRDefault="00F226EC">
      <w:pPr>
        <w:pStyle w:val="Heading2"/>
        <w:rPr>
          <w:rFonts w:asciiTheme="minorHAnsi" w:hAnsiTheme="minorHAnsi"/>
        </w:rPr>
      </w:pPr>
      <w:r w:rsidRPr="00F226EC">
        <w:rPr>
          <w:rFonts w:asciiTheme="minorHAnsi" w:hAnsiTheme="minorHAnsi"/>
        </w:rPr>
        <w:t>Step 9: Applying Migrations</w:t>
      </w:r>
      <w:r>
        <w:rPr>
          <w:rFonts w:asciiTheme="minorHAnsi" w:hAnsiTheme="minorHAnsi"/>
        </w:rPr>
        <w:t>:</w:t>
      </w:r>
    </w:p>
    <w:p w:rsidR="00F226EC" w:rsidRDefault="00F226EC">
      <w:pPr>
        <w:rPr>
          <w:rFonts w:asciiTheme="majorHAnsi" w:hAnsiTheme="majorHAnsi" w:cstheme="majorHAnsi"/>
        </w:rPr>
      </w:pPr>
      <w:proofErr w:type="spellStart"/>
      <w:r w:rsidRPr="00F226EC">
        <w:rPr>
          <w:rStyle w:val="Heading3Char"/>
        </w:rPr>
        <w:t>Django</w:t>
      </w:r>
      <w:proofErr w:type="spellEnd"/>
      <w:r w:rsidRPr="00F226EC">
        <w:rPr>
          <w:rStyle w:val="Heading3Char"/>
        </w:rPr>
        <w:t xml:space="preserve"> uses migrations to apply changes to the database schema. Run the following commands:</w:t>
      </w:r>
    </w:p>
    <w:p w:rsidR="00572C96" w:rsidRPr="00F226EC" w:rsidRDefault="00F226EC">
      <w:pPr>
        <w:rPr>
          <w:rFonts w:asciiTheme="majorHAnsi" w:hAnsiTheme="majorHAnsi" w:cstheme="majorHAnsi"/>
        </w:rPr>
      </w:pPr>
      <w:r w:rsidRPr="00F226EC">
        <w:rPr>
          <w:rFonts w:asciiTheme="majorHAnsi" w:hAnsiTheme="majorHAnsi" w:cstheme="majorHAnsi"/>
        </w:rPr>
        <w:t>1</w:t>
      </w:r>
      <w:r w:rsidRPr="00F226EC">
        <w:rPr>
          <w:rFonts w:asciiTheme="majorHAnsi" w:hAnsiTheme="majorHAnsi" w:cstheme="majorHAnsi"/>
          <w:b/>
        </w:rPr>
        <w:t>. `python manage.py makemigrations`</w:t>
      </w:r>
      <w:r w:rsidRPr="00F226EC">
        <w:rPr>
          <w:rFonts w:asciiTheme="majorHAnsi" w:hAnsiTheme="majorHAnsi" w:cstheme="majorHAnsi"/>
        </w:rPr>
        <w:t xml:space="preserve"> - Detects changes in models.</w:t>
      </w:r>
      <w:r w:rsidRPr="00F226EC">
        <w:rPr>
          <w:rFonts w:asciiTheme="majorHAnsi" w:hAnsiTheme="majorHAnsi" w:cstheme="majorHAnsi"/>
        </w:rPr>
        <w:br/>
        <w:t>2. `</w:t>
      </w:r>
      <w:r w:rsidRPr="00F226EC">
        <w:rPr>
          <w:rFonts w:asciiTheme="majorHAnsi" w:hAnsiTheme="majorHAnsi" w:cstheme="majorHAnsi"/>
          <w:b/>
        </w:rPr>
        <w:t>python manage.py migrate`</w:t>
      </w:r>
      <w:r w:rsidRPr="00F226EC">
        <w:rPr>
          <w:rFonts w:asciiTheme="majorHAnsi" w:hAnsiTheme="majorHAnsi" w:cstheme="majorHAnsi"/>
        </w:rPr>
        <w:t xml:space="preserve"> - Applies cha</w:t>
      </w:r>
      <w:r w:rsidRPr="00F226EC">
        <w:rPr>
          <w:rFonts w:asciiTheme="majorHAnsi" w:hAnsiTheme="majorHAnsi" w:cstheme="majorHAnsi"/>
        </w:rPr>
        <w:t>nges to the database.</w:t>
      </w:r>
    </w:p>
    <w:p w:rsidR="00572C96" w:rsidRPr="00F226EC" w:rsidRDefault="00F226EC">
      <w:pPr>
        <w:pStyle w:val="Heading2"/>
        <w:rPr>
          <w:rFonts w:asciiTheme="minorHAnsi" w:hAnsiTheme="minorHAnsi"/>
        </w:rPr>
      </w:pPr>
      <w:r w:rsidRPr="00F226EC">
        <w:rPr>
          <w:rFonts w:asciiTheme="minorHAnsi" w:hAnsiTheme="minorHAnsi"/>
        </w:rPr>
        <w:t xml:space="preserve">Step 10: Creating a </w:t>
      </w:r>
      <w:proofErr w:type="spellStart"/>
      <w:r w:rsidRPr="00F226EC">
        <w:rPr>
          <w:rFonts w:asciiTheme="minorHAnsi" w:hAnsiTheme="minorHAnsi"/>
        </w:rPr>
        <w:t>Superuser</w:t>
      </w:r>
      <w:proofErr w:type="spellEnd"/>
      <w:r>
        <w:rPr>
          <w:rFonts w:asciiTheme="minorHAnsi" w:hAnsiTheme="minorHAnsi"/>
        </w:rPr>
        <w:t>:</w:t>
      </w:r>
    </w:p>
    <w:p w:rsidR="00F226EC" w:rsidRDefault="00F226EC">
      <w:pPr>
        <w:rPr>
          <w:rFonts w:asciiTheme="majorHAnsi" w:hAnsiTheme="majorHAnsi" w:cstheme="majorHAnsi"/>
        </w:rPr>
      </w:pPr>
      <w:r w:rsidRPr="00F226EC">
        <w:rPr>
          <w:rStyle w:val="Heading3Char"/>
        </w:rPr>
        <w:t>To create an admin account, use:</w:t>
      </w:r>
    </w:p>
    <w:p w:rsidR="00F226EC" w:rsidRPr="00F226EC" w:rsidRDefault="00F226EC" w:rsidP="00F226E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</w:rPr>
      </w:pPr>
      <w:r w:rsidRPr="00F226EC">
        <w:rPr>
          <w:rFonts w:asciiTheme="majorHAnsi" w:hAnsiTheme="majorHAnsi" w:cstheme="majorHAnsi"/>
          <w:b/>
        </w:rPr>
        <w:t xml:space="preserve">`python manage.py </w:t>
      </w:r>
      <w:proofErr w:type="spellStart"/>
      <w:r w:rsidRPr="00F226EC">
        <w:rPr>
          <w:rFonts w:asciiTheme="majorHAnsi" w:hAnsiTheme="majorHAnsi" w:cstheme="majorHAnsi"/>
          <w:b/>
        </w:rPr>
        <w:t>createsuperuser`</w:t>
      </w:r>
      <w:proofErr w:type="spellEnd"/>
    </w:p>
    <w:p w:rsidR="00F226EC" w:rsidRDefault="00F226EC" w:rsidP="00F226E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F226EC">
        <w:rPr>
          <w:rFonts w:asciiTheme="majorHAnsi" w:hAnsiTheme="majorHAnsi" w:cstheme="majorHAnsi"/>
        </w:rPr>
        <w:t xml:space="preserve">Follow the prompts to set a </w:t>
      </w:r>
      <w:r>
        <w:rPr>
          <w:rFonts w:asciiTheme="majorHAnsi" w:hAnsiTheme="majorHAnsi" w:cstheme="majorHAnsi"/>
        </w:rPr>
        <w:t>username, email, and password.</w:t>
      </w:r>
    </w:p>
    <w:p w:rsidR="00572C96" w:rsidRPr="00F226EC" w:rsidRDefault="00F226EC" w:rsidP="00F226E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bookmarkStart w:id="0" w:name="_GoBack"/>
      <w:bookmarkEnd w:id="0"/>
      <w:r w:rsidRPr="00F226EC">
        <w:rPr>
          <w:rFonts w:asciiTheme="majorHAnsi" w:hAnsiTheme="majorHAnsi" w:cstheme="majorHAnsi"/>
        </w:rPr>
        <w:t>Access the admin interface at `http</w:t>
      </w:r>
      <w:proofErr w:type="gramStart"/>
      <w:r w:rsidRPr="00F226EC">
        <w:rPr>
          <w:rFonts w:asciiTheme="majorHAnsi" w:hAnsiTheme="majorHAnsi" w:cstheme="majorHAnsi"/>
        </w:rPr>
        <w:t>:/</w:t>
      </w:r>
      <w:proofErr w:type="gramEnd"/>
      <w:r w:rsidRPr="00F226EC">
        <w:rPr>
          <w:rFonts w:asciiTheme="majorHAnsi" w:hAnsiTheme="majorHAnsi" w:cstheme="majorHAnsi"/>
        </w:rPr>
        <w:t>/127.0.0.1:8000/admin/`.</w:t>
      </w:r>
    </w:p>
    <w:sectPr w:rsidR="00572C96" w:rsidRPr="00F226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D21EE6"/>
    <w:multiLevelType w:val="hybridMultilevel"/>
    <w:tmpl w:val="069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CF5B9E"/>
    <w:multiLevelType w:val="hybridMultilevel"/>
    <w:tmpl w:val="0032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64F6D"/>
    <w:multiLevelType w:val="hybridMultilevel"/>
    <w:tmpl w:val="96FE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4703E1"/>
    <w:multiLevelType w:val="hybridMultilevel"/>
    <w:tmpl w:val="FC32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FA210E"/>
    <w:multiLevelType w:val="hybridMultilevel"/>
    <w:tmpl w:val="BE82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0C590C"/>
    <w:multiLevelType w:val="hybridMultilevel"/>
    <w:tmpl w:val="BADC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54D2"/>
    <w:multiLevelType w:val="hybridMultilevel"/>
    <w:tmpl w:val="8AB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C6F46"/>
    <w:multiLevelType w:val="hybridMultilevel"/>
    <w:tmpl w:val="34B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442B4A"/>
    <w:multiLevelType w:val="hybridMultilevel"/>
    <w:tmpl w:val="BF3E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3614D"/>
    <w:multiLevelType w:val="hybridMultilevel"/>
    <w:tmpl w:val="63D0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0469CC"/>
    <w:multiLevelType w:val="hybridMultilevel"/>
    <w:tmpl w:val="2EB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01530"/>
    <w:multiLevelType w:val="hybridMultilevel"/>
    <w:tmpl w:val="06F6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6092A"/>
    <w:multiLevelType w:val="hybridMultilevel"/>
    <w:tmpl w:val="4A68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0D73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7B3387"/>
    <w:multiLevelType w:val="hybridMultilevel"/>
    <w:tmpl w:val="F350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53951"/>
    <w:multiLevelType w:val="hybridMultilevel"/>
    <w:tmpl w:val="0CC4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20"/>
  </w:num>
  <w:num w:numId="12">
    <w:abstractNumId w:val="18"/>
  </w:num>
  <w:num w:numId="13">
    <w:abstractNumId w:val="11"/>
  </w:num>
  <w:num w:numId="14">
    <w:abstractNumId w:val="13"/>
  </w:num>
  <w:num w:numId="15">
    <w:abstractNumId w:val="16"/>
  </w:num>
  <w:num w:numId="16">
    <w:abstractNumId w:val="14"/>
  </w:num>
  <w:num w:numId="17">
    <w:abstractNumId w:val="10"/>
  </w:num>
  <w:num w:numId="18">
    <w:abstractNumId w:val="17"/>
  </w:num>
  <w:num w:numId="19">
    <w:abstractNumId w:val="23"/>
  </w:num>
  <w:num w:numId="20">
    <w:abstractNumId w:val="12"/>
  </w:num>
  <w:num w:numId="21">
    <w:abstractNumId w:val="22"/>
  </w:num>
  <w:num w:numId="22">
    <w:abstractNumId w:val="21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C96"/>
    <w:rsid w:val="00936C32"/>
    <w:rsid w:val="00AA1D8D"/>
    <w:rsid w:val="00B47730"/>
    <w:rsid w:val="00CB0664"/>
    <w:rsid w:val="00F226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E4FB98-ED52-4F5B-988A-E7210309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 Abdul Wahab 21014119-006</cp:lastModifiedBy>
  <cp:revision>2</cp:revision>
  <dcterms:created xsi:type="dcterms:W3CDTF">2024-12-16T16:18:00Z</dcterms:created>
  <dcterms:modified xsi:type="dcterms:W3CDTF">2024-12-16T16:18:00Z</dcterms:modified>
</cp:coreProperties>
</file>