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231" w:rsidRPr="009425C4" w:rsidRDefault="00E1222E" w:rsidP="009425C4">
      <w:pPr>
        <w:pStyle w:val="Heading1"/>
        <w:jc w:val="center"/>
        <w:rPr>
          <w:rFonts w:asciiTheme="minorHAnsi" w:hAnsiTheme="minorHAnsi"/>
          <w:sz w:val="40"/>
          <w:szCs w:val="40"/>
        </w:rPr>
      </w:pPr>
      <w:r w:rsidRPr="009425C4">
        <w:rPr>
          <w:rFonts w:asciiTheme="minorHAnsi" w:hAnsiTheme="minorHAnsi"/>
          <w:sz w:val="40"/>
          <w:szCs w:val="40"/>
        </w:rPr>
        <w:t>Installation of Visual Studio</w:t>
      </w:r>
    </w:p>
    <w:p w:rsidR="00D34231" w:rsidRPr="009425C4" w:rsidRDefault="00E1222E">
      <w:pPr>
        <w:pStyle w:val="Heading2"/>
        <w:rPr>
          <w:rFonts w:asciiTheme="minorHAnsi" w:hAnsiTheme="minorHAnsi"/>
        </w:rPr>
      </w:pPr>
      <w:r w:rsidRPr="009425C4">
        <w:rPr>
          <w:rFonts w:asciiTheme="minorHAnsi" w:hAnsiTheme="minorHAnsi"/>
        </w:rPr>
        <w:t>Step 1: Download Visual Studio</w:t>
      </w:r>
      <w:r w:rsidR="009425C4">
        <w:rPr>
          <w:rFonts w:asciiTheme="minorHAnsi" w:hAnsiTheme="minorHAnsi"/>
        </w:rPr>
        <w:t>:</w:t>
      </w:r>
    </w:p>
    <w:p w:rsidR="009425C4" w:rsidRDefault="00E1222E" w:rsidP="009425C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9425C4">
        <w:rPr>
          <w:rFonts w:asciiTheme="majorHAnsi" w:hAnsiTheme="majorHAnsi" w:cstheme="majorHAnsi"/>
        </w:rPr>
        <w:t xml:space="preserve">Visit the official Visual Studio website: </w:t>
      </w:r>
      <w:hyperlink r:id="rId7" w:history="1">
        <w:r w:rsidR="009425C4" w:rsidRPr="009D249E">
          <w:rPr>
            <w:rStyle w:val="Hyperlink"/>
            <w:rFonts w:asciiTheme="majorHAnsi" w:hAnsiTheme="majorHAnsi" w:cstheme="majorHAnsi"/>
          </w:rPr>
          <w:t>https://visualstudio.microsoft.com/</w:t>
        </w:r>
      </w:hyperlink>
      <w:r w:rsidR="009425C4">
        <w:rPr>
          <w:rFonts w:asciiTheme="majorHAnsi" w:hAnsiTheme="majorHAnsi" w:cstheme="majorHAnsi"/>
        </w:rPr>
        <w:t>.</w:t>
      </w:r>
    </w:p>
    <w:p w:rsidR="009425C4" w:rsidRDefault="00E1222E" w:rsidP="009425C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9425C4">
        <w:rPr>
          <w:rFonts w:asciiTheme="majorHAnsi" w:hAnsiTheme="majorHAnsi" w:cstheme="majorHAnsi"/>
        </w:rPr>
        <w:t xml:space="preserve">Click on the </w:t>
      </w:r>
      <w:r w:rsidRPr="009425C4">
        <w:rPr>
          <w:rFonts w:asciiTheme="majorHAnsi" w:hAnsiTheme="majorHAnsi" w:cstheme="majorHAnsi"/>
          <w:b/>
        </w:rPr>
        <w:t>"Download"</w:t>
      </w:r>
      <w:r w:rsidRPr="009425C4">
        <w:rPr>
          <w:rFonts w:asciiTheme="majorHAnsi" w:hAnsiTheme="majorHAnsi" w:cstheme="majorHAnsi"/>
        </w:rPr>
        <w:t xml:space="preserve"> button for the desired version (Community,</w:t>
      </w:r>
      <w:r w:rsidR="009425C4">
        <w:rPr>
          <w:rFonts w:asciiTheme="majorHAnsi" w:hAnsiTheme="majorHAnsi" w:cstheme="majorHAnsi"/>
        </w:rPr>
        <w:t xml:space="preserve"> Professional, or Enterprise).</w:t>
      </w:r>
    </w:p>
    <w:p w:rsidR="00D34231" w:rsidRPr="009425C4" w:rsidRDefault="00E1222E" w:rsidP="009425C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9425C4">
        <w:rPr>
          <w:rFonts w:asciiTheme="majorHAnsi" w:hAnsiTheme="majorHAnsi" w:cstheme="majorHAnsi"/>
        </w:rPr>
        <w:t xml:space="preserve">Community </w:t>
      </w:r>
      <w:r w:rsidRPr="009425C4">
        <w:rPr>
          <w:rFonts w:asciiTheme="majorHAnsi" w:hAnsiTheme="majorHAnsi" w:cstheme="majorHAnsi"/>
        </w:rPr>
        <w:t>Edition is free for personal and small team use.</w:t>
      </w:r>
    </w:p>
    <w:p w:rsidR="00D34231" w:rsidRPr="009425C4" w:rsidRDefault="00E1222E">
      <w:pPr>
        <w:pStyle w:val="Heading2"/>
        <w:rPr>
          <w:rFonts w:asciiTheme="minorHAnsi" w:hAnsiTheme="minorHAnsi"/>
        </w:rPr>
      </w:pPr>
      <w:r w:rsidRPr="009425C4">
        <w:rPr>
          <w:rFonts w:asciiTheme="minorHAnsi" w:hAnsiTheme="minorHAnsi"/>
        </w:rPr>
        <w:t>Step 2: Launch the Installer</w:t>
      </w:r>
      <w:r w:rsidR="009425C4">
        <w:rPr>
          <w:rFonts w:asciiTheme="minorHAnsi" w:hAnsiTheme="minorHAnsi"/>
        </w:rPr>
        <w:t>:</w:t>
      </w:r>
    </w:p>
    <w:p w:rsidR="009425C4" w:rsidRDefault="00E1222E" w:rsidP="009425C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9425C4">
        <w:rPr>
          <w:rFonts w:asciiTheme="majorHAnsi" w:hAnsiTheme="majorHAnsi" w:cstheme="majorHAnsi"/>
        </w:rPr>
        <w:t>Locate the downloaded installer in you</w:t>
      </w:r>
      <w:r w:rsidR="009425C4">
        <w:rPr>
          <w:rFonts w:asciiTheme="majorHAnsi" w:hAnsiTheme="majorHAnsi" w:cstheme="majorHAnsi"/>
        </w:rPr>
        <w:t xml:space="preserve">r system's </w:t>
      </w:r>
      <w:r w:rsidR="009425C4" w:rsidRPr="00E1222E">
        <w:rPr>
          <w:rFonts w:asciiTheme="majorHAnsi" w:hAnsiTheme="majorHAnsi" w:cstheme="majorHAnsi"/>
          <w:b/>
        </w:rPr>
        <w:t>"Downloads"</w:t>
      </w:r>
      <w:r w:rsidR="009425C4">
        <w:rPr>
          <w:rFonts w:asciiTheme="majorHAnsi" w:hAnsiTheme="majorHAnsi" w:cstheme="majorHAnsi"/>
        </w:rPr>
        <w:t xml:space="preserve"> folder.</w:t>
      </w:r>
    </w:p>
    <w:p w:rsidR="009425C4" w:rsidRDefault="00E1222E" w:rsidP="009425C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9425C4">
        <w:rPr>
          <w:rFonts w:asciiTheme="majorHAnsi" w:hAnsiTheme="majorHAnsi" w:cstheme="majorHAnsi"/>
        </w:rPr>
        <w:t>Double-click the installer to b</w:t>
      </w:r>
      <w:r w:rsidR="009425C4">
        <w:rPr>
          <w:rFonts w:asciiTheme="majorHAnsi" w:hAnsiTheme="majorHAnsi" w:cstheme="majorHAnsi"/>
        </w:rPr>
        <w:t>egin the installation process.</w:t>
      </w:r>
      <w:bookmarkStart w:id="0" w:name="_GoBack"/>
      <w:bookmarkEnd w:id="0"/>
    </w:p>
    <w:p w:rsidR="00D34231" w:rsidRPr="009425C4" w:rsidRDefault="00E1222E" w:rsidP="009425C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9425C4">
        <w:rPr>
          <w:rFonts w:asciiTheme="majorHAnsi" w:hAnsiTheme="majorHAnsi" w:cstheme="majorHAnsi"/>
        </w:rPr>
        <w:t>The Visual Studio Installer will open and gui</w:t>
      </w:r>
      <w:r w:rsidRPr="009425C4">
        <w:rPr>
          <w:rFonts w:asciiTheme="majorHAnsi" w:hAnsiTheme="majorHAnsi" w:cstheme="majorHAnsi"/>
        </w:rPr>
        <w:t>de you through the setup.</w:t>
      </w:r>
    </w:p>
    <w:p w:rsidR="00D34231" w:rsidRPr="009425C4" w:rsidRDefault="00E1222E">
      <w:pPr>
        <w:pStyle w:val="Heading2"/>
        <w:rPr>
          <w:rFonts w:asciiTheme="minorHAnsi" w:hAnsiTheme="minorHAnsi"/>
        </w:rPr>
      </w:pPr>
      <w:r w:rsidRPr="009425C4">
        <w:rPr>
          <w:rFonts w:asciiTheme="minorHAnsi" w:hAnsiTheme="minorHAnsi"/>
        </w:rPr>
        <w:t>Step 3: Choose Workloads</w:t>
      </w:r>
      <w:r w:rsidR="009425C4">
        <w:rPr>
          <w:rFonts w:asciiTheme="minorHAnsi" w:hAnsiTheme="minorHAnsi"/>
        </w:rPr>
        <w:t>:</w:t>
      </w:r>
    </w:p>
    <w:p w:rsidR="009425C4" w:rsidRDefault="00E1222E" w:rsidP="009425C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9425C4">
        <w:rPr>
          <w:rFonts w:asciiTheme="majorHAnsi" w:hAnsiTheme="majorHAnsi" w:cstheme="majorHAnsi"/>
        </w:rPr>
        <w:t>In the installer, you will see a list of workloads to choose from. Workloads represen</w:t>
      </w:r>
      <w:r w:rsidR="009425C4">
        <w:rPr>
          <w:rFonts w:asciiTheme="majorHAnsi" w:hAnsiTheme="majorHAnsi" w:cstheme="majorHAnsi"/>
        </w:rPr>
        <w:t>t groups of tools and features.</w:t>
      </w:r>
    </w:p>
    <w:p w:rsidR="009425C4" w:rsidRDefault="00E1222E" w:rsidP="009425C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9425C4">
        <w:rPr>
          <w:rFonts w:asciiTheme="majorHAnsi" w:hAnsiTheme="majorHAnsi" w:cstheme="majorHAnsi"/>
        </w:rPr>
        <w:t>Common workloads include:</w:t>
      </w:r>
      <w:r w:rsidRPr="009425C4">
        <w:rPr>
          <w:rFonts w:asciiTheme="majorHAnsi" w:hAnsiTheme="majorHAnsi" w:cstheme="majorHAnsi"/>
        </w:rPr>
        <w:br/>
        <w:t>- ASP.NET and web development</w:t>
      </w:r>
      <w:r w:rsidRPr="009425C4">
        <w:rPr>
          <w:rFonts w:asciiTheme="majorHAnsi" w:hAnsiTheme="majorHAnsi" w:cstheme="majorHAnsi"/>
        </w:rPr>
        <w:br/>
        <w:t>- Python development</w:t>
      </w:r>
      <w:r w:rsidRPr="009425C4">
        <w:rPr>
          <w:rFonts w:asciiTheme="majorHAnsi" w:hAnsiTheme="majorHAnsi" w:cstheme="majorHAnsi"/>
        </w:rPr>
        <w:br/>
        <w:t xml:space="preserve">- Node.js </w:t>
      </w:r>
      <w:r w:rsidRPr="009425C4">
        <w:rPr>
          <w:rFonts w:asciiTheme="majorHAnsi" w:hAnsiTheme="majorHAnsi" w:cstheme="majorHAnsi"/>
        </w:rPr>
        <w:t>development</w:t>
      </w:r>
      <w:r w:rsidRPr="009425C4">
        <w:rPr>
          <w:rFonts w:asciiTheme="majorHAnsi" w:hAnsiTheme="majorHAnsi" w:cstheme="majorHAnsi"/>
        </w:rPr>
        <w:br/>
      </w:r>
      <w:r w:rsidR="009425C4">
        <w:rPr>
          <w:rFonts w:asciiTheme="majorHAnsi" w:hAnsiTheme="majorHAnsi" w:cstheme="majorHAnsi"/>
        </w:rPr>
        <w:t>- Desktop development with C++</w:t>
      </w:r>
    </w:p>
    <w:p w:rsidR="00D34231" w:rsidRPr="009425C4" w:rsidRDefault="00E1222E" w:rsidP="009425C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9425C4">
        <w:rPr>
          <w:rFonts w:asciiTheme="majorHAnsi" w:hAnsiTheme="majorHAnsi" w:cstheme="majorHAnsi"/>
        </w:rPr>
        <w:t xml:space="preserve">Select the workloads relevant to your projects, then click </w:t>
      </w:r>
      <w:r w:rsidR="009425C4">
        <w:rPr>
          <w:rFonts w:asciiTheme="majorHAnsi" w:hAnsiTheme="majorHAnsi" w:cstheme="majorHAnsi"/>
          <w:b/>
        </w:rPr>
        <w:t>"Install".</w:t>
      </w:r>
    </w:p>
    <w:p w:rsidR="00D34231" w:rsidRPr="009425C4" w:rsidRDefault="00E1222E">
      <w:pPr>
        <w:pStyle w:val="Heading2"/>
        <w:rPr>
          <w:rFonts w:asciiTheme="minorHAnsi" w:hAnsiTheme="minorHAnsi"/>
        </w:rPr>
      </w:pPr>
      <w:r w:rsidRPr="009425C4">
        <w:rPr>
          <w:rFonts w:asciiTheme="minorHAnsi" w:hAnsiTheme="minorHAnsi"/>
        </w:rPr>
        <w:t>Step 4: Installation Process</w:t>
      </w:r>
      <w:r w:rsidR="009425C4">
        <w:rPr>
          <w:rFonts w:asciiTheme="minorHAnsi" w:hAnsiTheme="minorHAnsi"/>
        </w:rPr>
        <w:t>:</w:t>
      </w:r>
    </w:p>
    <w:p w:rsidR="009425C4" w:rsidRDefault="00E1222E" w:rsidP="009425C4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9425C4">
        <w:rPr>
          <w:rFonts w:asciiTheme="majorHAnsi" w:hAnsiTheme="majorHAnsi" w:cstheme="majorHAnsi"/>
        </w:rPr>
        <w:t>The installer will download and i</w:t>
      </w:r>
      <w:r w:rsidR="009425C4">
        <w:rPr>
          <w:rFonts w:asciiTheme="majorHAnsi" w:hAnsiTheme="majorHAnsi" w:cstheme="majorHAnsi"/>
        </w:rPr>
        <w:t>nstall the selected workloads.</w:t>
      </w:r>
    </w:p>
    <w:p w:rsidR="00D34231" w:rsidRPr="009425C4" w:rsidRDefault="00E1222E" w:rsidP="009425C4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9425C4">
        <w:rPr>
          <w:rFonts w:asciiTheme="majorHAnsi" w:hAnsiTheme="majorHAnsi" w:cstheme="majorHAnsi"/>
        </w:rPr>
        <w:t xml:space="preserve">Ensure you have a stable internet connection as </w:t>
      </w:r>
      <w:r w:rsidRPr="009425C4">
        <w:rPr>
          <w:rFonts w:asciiTheme="majorHAnsi" w:hAnsiTheme="majorHAnsi" w:cstheme="majorHAnsi"/>
        </w:rPr>
        <w:t>this process may take some time depending on the selected components.</w:t>
      </w:r>
    </w:p>
    <w:p w:rsidR="00D34231" w:rsidRPr="009425C4" w:rsidRDefault="00E1222E">
      <w:pPr>
        <w:pStyle w:val="Heading2"/>
        <w:rPr>
          <w:rFonts w:asciiTheme="minorHAnsi" w:hAnsiTheme="minorHAnsi"/>
        </w:rPr>
      </w:pPr>
      <w:r w:rsidRPr="009425C4">
        <w:rPr>
          <w:rFonts w:asciiTheme="minorHAnsi" w:hAnsiTheme="minorHAnsi"/>
        </w:rPr>
        <w:t>Step 5: Launch Visual Studio</w:t>
      </w:r>
      <w:r w:rsidR="009425C4">
        <w:rPr>
          <w:rFonts w:asciiTheme="minorHAnsi" w:hAnsiTheme="minorHAnsi"/>
        </w:rPr>
        <w:t>:</w:t>
      </w:r>
    </w:p>
    <w:p w:rsidR="009425C4" w:rsidRDefault="00E1222E" w:rsidP="009425C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9425C4">
        <w:rPr>
          <w:rFonts w:asciiTheme="majorHAnsi" w:hAnsiTheme="majorHAnsi" w:cstheme="majorHAnsi"/>
        </w:rPr>
        <w:t>Once installation is complete, launch Visual Studio from the S</w:t>
      </w:r>
      <w:r w:rsidR="009425C4">
        <w:rPr>
          <w:rFonts w:asciiTheme="majorHAnsi" w:hAnsiTheme="majorHAnsi" w:cstheme="majorHAnsi"/>
        </w:rPr>
        <w:t>tart menu or desktop shortcut.</w:t>
      </w:r>
    </w:p>
    <w:p w:rsidR="00D34231" w:rsidRPr="009425C4" w:rsidRDefault="00E1222E" w:rsidP="009425C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9425C4">
        <w:rPr>
          <w:rFonts w:asciiTheme="majorHAnsi" w:hAnsiTheme="majorHAnsi" w:cstheme="majorHAnsi"/>
        </w:rPr>
        <w:t>Sign in with your Microsoft account if prompted, or select "</w:t>
      </w:r>
      <w:r w:rsidRPr="00E1222E">
        <w:rPr>
          <w:rFonts w:asciiTheme="majorHAnsi" w:hAnsiTheme="majorHAnsi" w:cstheme="majorHAnsi"/>
          <w:b/>
        </w:rPr>
        <w:t>Not</w:t>
      </w:r>
      <w:r>
        <w:rPr>
          <w:rFonts w:asciiTheme="majorHAnsi" w:hAnsiTheme="majorHAnsi" w:cstheme="majorHAnsi"/>
          <w:b/>
        </w:rPr>
        <w:t xml:space="preserve"> now, maybe later".</w:t>
      </w:r>
    </w:p>
    <w:p w:rsidR="00D34231" w:rsidRPr="009425C4" w:rsidRDefault="00E1222E">
      <w:pPr>
        <w:pStyle w:val="Heading2"/>
        <w:rPr>
          <w:rFonts w:asciiTheme="minorHAnsi" w:hAnsiTheme="minorHAnsi"/>
        </w:rPr>
      </w:pPr>
      <w:r w:rsidRPr="009425C4">
        <w:rPr>
          <w:rFonts w:asciiTheme="minorHAnsi" w:hAnsiTheme="minorHAnsi"/>
        </w:rPr>
        <w:t>Step 6: Configure Environment</w:t>
      </w:r>
      <w:r w:rsidR="009425C4">
        <w:rPr>
          <w:rFonts w:asciiTheme="minorHAnsi" w:hAnsiTheme="minorHAnsi"/>
        </w:rPr>
        <w:t>:</w:t>
      </w:r>
    </w:p>
    <w:p w:rsidR="009425C4" w:rsidRPr="009425C4" w:rsidRDefault="00E1222E" w:rsidP="009425C4">
      <w:pPr>
        <w:pStyle w:val="ListParagraph"/>
        <w:numPr>
          <w:ilvl w:val="0"/>
          <w:numId w:val="15"/>
        </w:numPr>
      </w:pPr>
      <w:r w:rsidRPr="009425C4">
        <w:rPr>
          <w:rFonts w:asciiTheme="majorHAnsi" w:hAnsiTheme="majorHAnsi" w:cstheme="majorHAnsi"/>
        </w:rPr>
        <w:t xml:space="preserve">On the first launch, you can choose your development environment settings. </w:t>
      </w:r>
      <w:r w:rsidRPr="009425C4">
        <w:rPr>
          <w:rFonts w:asciiTheme="majorHAnsi" w:hAnsiTheme="majorHAnsi" w:cstheme="majorHAnsi"/>
        </w:rPr>
        <w:t>Common options include:</w:t>
      </w:r>
      <w:r w:rsidRPr="009425C4">
        <w:rPr>
          <w:rFonts w:asciiTheme="majorHAnsi" w:hAnsiTheme="majorHAnsi" w:cstheme="majorHAnsi"/>
        </w:rPr>
        <w:br/>
      </w:r>
      <w:r w:rsidRPr="009425C4">
        <w:rPr>
          <w:rFonts w:asciiTheme="majorHAnsi" w:hAnsiTheme="majorHAnsi" w:cstheme="majorHAnsi"/>
        </w:rPr>
        <w:t>- General</w:t>
      </w:r>
      <w:r w:rsidRPr="009425C4">
        <w:rPr>
          <w:rFonts w:asciiTheme="majorHAnsi" w:hAnsiTheme="majorHAnsi" w:cstheme="majorHAnsi"/>
        </w:rPr>
        <w:br/>
        <w:t>- Web d</w:t>
      </w:r>
      <w:r w:rsidR="009425C4">
        <w:rPr>
          <w:rFonts w:asciiTheme="majorHAnsi" w:hAnsiTheme="majorHAnsi" w:cstheme="majorHAnsi"/>
        </w:rPr>
        <w:t>evelopment</w:t>
      </w:r>
      <w:r w:rsidR="009425C4">
        <w:rPr>
          <w:rFonts w:asciiTheme="majorHAnsi" w:hAnsiTheme="majorHAnsi" w:cstheme="majorHAnsi"/>
        </w:rPr>
        <w:br/>
        <w:t>- Python development</w:t>
      </w:r>
    </w:p>
    <w:p w:rsidR="00D34231" w:rsidRDefault="00E1222E" w:rsidP="009425C4">
      <w:pPr>
        <w:pStyle w:val="ListParagraph"/>
        <w:numPr>
          <w:ilvl w:val="0"/>
          <w:numId w:val="15"/>
        </w:numPr>
      </w:pPr>
      <w:r w:rsidRPr="009425C4">
        <w:rPr>
          <w:rFonts w:asciiTheme="majorHAnsi" w:hAnsiTheme="majorHAnsi" w:cstheme="majorHAnsi"/>
        </w:rPr>
        <w:t>Select your preferred theme (Light, Dark, or Blue). Click</w:t>
      </w:r>
      <w:r w:rsidRPr="009425C4">
        <w:rPr>
          <w:rFonts w:asciiTheme="majorHAnsi" w:hAnsiTheme="majorHAnsi" w:cstheme="majorHAnsi"/>
        </w:rPr>
        <w:t xml:space="preserve"> </w:t>
      </w:r>
      <w:r w:rsidR="009425C4">
        <w:rPr>
          <w:rFonts w:asciiTheme="majorHAnsi" w:hAnsiTheme="majorHAnsi" w:cstheme="majorHAnsi"/>
          <w:b/>
        </w:rPr>
        <w:t>"Start Visual Studio".</w:t>
      </w:r>
    </w:p>
    <w:p w:rsidR="00D34231" w:rsidRPr="009425C4" w:rsidRDefault="00E1222E">
      <w:pPr>
        <w:pStyle w:val="Heading2"/>
        <w:rPr>
          <w:rFonts w:asciiTheme="minorHAnsi" w:hAnsiTheme="minorHAnsi"/>
        </w:rPr>
      </w:pPr>
      <w:r w:rsidRPr="009425C4">
        <w:rPr>
          <w:rFonts w:asciiTheme="minorHAnsi" w:hAnsiTheme="minorHAnsi"/>
        </w:rPr>
        <w:lastRenderedPageBreak/>
        <w:t>Step 7: Creating a New Project</w:t>
      </w:r>
      <w:r w:rsidR="009425C4">
        <w:rPr>
          <w:rFonts w:asciiTheme="minorHAnsi" w:hAnsiTheme="minorHAnsi"/>
        </w:rPr>
        <w:t>:</w:t>
      </w:r>
    </w:p>
    <w:p w:rsidR="009425C4" w:rsidRDefault="00E1222E" w:rsidP="009425C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9425C4">
        <w:rPr>
          <w:rFonts w:asciiTheme="majorHAnsi" w:hAnsiTheme="majorHAnsi" w:cstheme="majorHAnsi"/>
        </w:rPr>
        <w:t>To create a new project, click "Create a new</w:t>
      </w:r>
      <w:r w:rsidR="009425C4">
        <w:rPr>
          <w:rFonts w:asciiTheme="majorHAnsi" w:hAnsiTheme="majorHAnsi" w:cstheme="majorHAnsi"/>
        </w:rPr>
        <w:t xml:space="preserve"> project" on the start screen.</w:t>
      </w:r>
    </w:p>
    <w:p w:rsidR="009425C4" w:rsidRDefault="00E1222E" w:rsidP="009425C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9425C4">
        <w:rPr>
          <w:rFonts w:asciiTheme="majorHAnsi" w:hAnsiTheme="majorHAnsi" w:cstheme="majorHAnsi"/>
        </w:rPr>
        <w:t>Choose a project template (e.g., Console App, ASP.NET C</w:t>
      </w:r>
      <w:r w:rsidR="009425C4">
        <w:rPr>
          <w:rFonts w:asciiTheme="majorHAnsi" w:hAnsiTheme="majorHAnsi" w:cstheme="majorHAnsi"/>
        </w:rPr>
        <w:t xml:space="preserve">ore Web App) and click </w:t>
      </w:r>
      <w:r w:rsidR="009425C4">
        <w:rPr>
          <w:rFonts w:asciiTheme="majorHAnsi" w:hAnsiTheme="majorHAnsi" w:cstheme="majorHAnsi"/>
          <w:b/>
        </w:rPr>
        <w:t>"Next".</w:t>
      </w:r>
    </w:p>
    <w:p w:rsidR="00D34231" w:rsidRPr="009425C4" w:rsidRDefault="00E1222E" w:rsidP="009425C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9425C4">
        <w:rPr>
          <w:rFonts w:asciiTheme="majorHAnsi" w:hAnsiTheme="majorHAnsi" w:cstheme="majorHAnsi"/>
        </w:rPr>
        <w:t>Configure project details such as name</w:t>
      </w:r>
      <w:r w:rsidRPr="009425C4">
        <w:rPr>
          <w:rFonts w:asciiTheme="majorHAnsi" w:hAnsiTheme="majorHAnsi" w:cstheme="majorHAnsi"/>
        </w:rPr>
        <w:t xml:space="preserve"> and location, then click </w:t>
      </w:r>
      <w:r w:rsidR="009425C4">
        <w:rPr>
          <w:rFonts w:asciiTheme="majorHAnsi" w:hAnsiTheme="majorHAnsi" w:cstheme="majorHAnsi"/>
          <w:b/>
        </w:rPr>
        <w:t>"Create".</w:t>
      </w:r>
    </w:p>
    <w:p w:rsidR="00D34231" w:rsidRPr="009425C4" w:rsidRDefault="00E1222E">
      <w:pPr>
        <w:pStyle w:val="Heading2"/>
        <w:rPr>
          <w:rFonts w:asciiTheme="minorHAnsi" w:hAnsiTheme="minorHAnsi"/>
        </w:rPr>
      </w:pPr>
      <w:r w:rsidRPr="009425C4">
        <w:rPr>
          <w:rFonts w:asciiTheme="minorHAnsi" w:hAnsiTheme="minorHAnsi"/>
        </w:rPr>
        <w:t>Step 8: Installing Extensions (Optional)</w:t>
      </w:r>
      <w:r w:rsidR="009425C4">
        <w:rPr>
          <w:rFonts w:asciiTheme="minorHAnsi" w:hAnsiTheme="minorHAnsi"/>
        </w:rPr>
        <w:t>:</w:t>
      </w:r>
    </w:p>
    <w:p w:rsidR="009425C4" w:rsidRDefault="00E1222E" w:rsidP="009425C4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9425C4">
        <w:rPr>
          <w:rFonts w:asciiTheme="majorHAnsi" w:hAnsiTheme="majorHAnsi" w:cstheme="majorHAnsi"/>
        </w:rPr>
        <w:t>You can enhance Visual Studio functiona</w:t>
      </w:r>
      <w:r w:rsidR="009425C4">
        <w:rPr>
          <w:rFonts w:asciiTheme="majorHAnsi" w:hAnsiTheme="majorHAnsi" w:cstheme="majorHAnsi"/>
        </w:rPr>
        <w:t>lity by installing extensions.</w:t>
      </w:r>
    </w:p>
    <w:p w:rsidR="009425C4" w:rsidRDefault="00E1222E" w:rsidP="009425C4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9425C4">
        <w:rPr>
          <w:rFonts w:asciiTheme="majorHAnsi" w:hAnsiTheme="majorHAnsi" w:cstheme="majorHAnsi"/>
        </w:rPr>
        <w:t>Go to "Exte</w:t>
      </w:r>
      <w:r w:rsidR="009425C4">
        <w:rPr>
          <w:rFonts w:asciiTheme="majorHAnsi" w:hAnsiTheme="majorHAnsi" w:cstheme="majorHAnsi"/>
        </w:rPr>
        <w:t>nsions" &gt; "Manage Extensions".</w:t>
      </w:r>
    </w:p>
    <w:p w:rsidR="009425C4" w:rsidRDefault="00E1222E" w:rsidP="009425C4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9425C4">
        <w:rPr>
          <w:rFonts w:asciiTheme="majorHAnsi" w:hAnsiTheme="majorHAnsi" w:cstheme="majorHAnsi"/>
        </w:rPr>
        <w:t>Search for desired extensions (e.g., Python tools, GitHub integra</w:t>
      </w:r>
      <w:r w:rsidR="009425C4">
        <w:rPr>
          <w:rFonts w:asciiTheme="majorHAnsi" w:hAnsiTheme="majorHAnsi" w:cstheme="majorHAnsi"/>
        </w:rPr>
        <w:t xml:space="preserve">tion) and click </w:t>
      </w:r>
      <w:r w:rsidR="009425C4">
        <w:rPr>
          <w:rFonts w:asciiTheme="majorHAnsi" w:hAnsiTheme="majorHAnsi" w:cstheme="majorHAnsi"/>
          <w:b/>
        </w:rPr>
        <w:t>"Download".</w:t>
      </w:r>
    </w:p>
    <w:p w:rsidR="00D34231" w:rsidRPr="009425C4" w:rsidRDefault="00E1222E" w:rsidP="009425C4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9425C4">
        <w:rPr>
          <w:rFonts w:asciiTheme="majorHAnsi" w:hAnsiTheme="majorHAnsi" w:cstheme="majorHAnsi"/>
        </w:rPr>
        <w:t>Restart Visual Studio to apply changes.</w:t>
      </w:r>
    </w:p>
    <w:p w:rsidR="00D34231" w:rsidRPr="009425C4" w:rsidRDefault="00E1222E">
      <w:pPr>
        <w:pStyle w:val="Heading2"/>
        <w:rPr>
          <w:rFonts w:asciiTheme="minorHAnsi" w:hAnsiTheme="minorHAnsi"/>
        </w:rPr>
      </w:pPr>
      <w:r w:rsidRPr="009425C4">
        <w:rPr>
          <w:rFonts w:asciiTheme="minorHAnsi" w:hAnsiTheme="minorHAnsi"/>
        </w:rPr>
        <w:t>Step 9: Updating Visual Studio</w:t>
      </w:r>
      <w:r w:rsidR="009425C4">
        <w:rPr>
          <w:rFonts w:asciiTheme="minorHAnsi" w:hAnsiTheme="minorHAnsi"/>
        </w:rPr>
        <w:t>:</w:t>
      </w:r>
    </w:p>
    <w:p w:rsidR="009425C4" w:rsidRDefault="00E1222E" w:rsidP="009425C4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9425C4">
        <w:rPr>
          <w:rFonts w:asciiTheme="majorHAnsi" w:hAnsiTheme="majorHAnsi" w:cstheme="majorHAnsi"/>
        </w:rPr>
        <w:t>Keep Visual Studio up to date by usin</w:t>
      </w:r>
      <w:r w:rsidR="009425C4">
        <w:rPr>
          <w:rFonts w:asciiTheme="majorHAnsi" w:hAnsiTheme="majorHAnsi" w:cstheme="majorHAnsi"/>
        </w:rPr>
        <w:t>g the Visual Studio Installer.</w:t>
      </w:r>
    </w:p>
    <w:p w:rsidR="00D34231" w:rsidRPr="009425C4" w:rsidRDefault="00E1222E" w:rsidP="009425C4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9425C4">
        <w:rPr>
          <w:rFonts w:asciiTheme="majorHAnsi" w:hAnsiTheme="majorHAnsi" w:cstheme="majorHAnsi"/>
        </w:rPr>
        <w:t>Open the installer and check for updates regularly to ensure you have the latest featur</w:t>
      </w:r>
      <w:r w:rsidRPr="009425C4">
        <w:rPr>
          <w:rFonts w:asciiTheme="majorHAnsi" w:hAnsiTheme="majorHAnsi" w:cstheme="majorHAnsi"/>
        </w:rPr>
        <w:t>es and bug fixes.</w:t>
      </w:r>
    </w:p>
    <w:sectPr w:rsidR="00D34231" w:rsidRPr="009425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89852BD"/>
    <w:multiLevelType w:val="hybridMultilevel"/>
    <w:tmpl w:val="B6D4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D14064"/>
    <w:multiLevelType w:val="hybridMultilevel"/>
    <w:tmpl w:val="0A468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ED020B"/>
    <w:multiLevelType w:val="hybridMultilevel"/>
    <w:tmpl w:val="199A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A50166"/>
    <w:multiLevelType w:val="hybridMultilevel"/>
    <w:tmpl w:val="BF3C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E80864"/>
    <w:multiLevelType w:val="hybridMultilevel"/>
    <w:tmpl w:val="2C12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2F3387"/>
    <w:multiLevelType w:val="hybridMultilevel"/>
    <w:tmpl w:val="08445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4260A3"/>
    <w:multiLevelType w:val="hybridMultilevel"/>
    <w:tmpl w:val="231E7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A8652C"/>
    <w:multiLevelType w:val="hybridMultilevel"/>
    <w:tmpl w:val="2EB07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0C5E12"/>
    <w:multiLevelType w:val="hybridMultilevel"/>
    <w:tmpl w:val="56C2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6"/>
  </w:num>
  <w:num w:numId="12">
    <w:abstractNumId w:val="9"/>
  </w:num>
  <w:num w:numId="13">
    <w:abstractNumId w:val="11"/>
  </w:num>
  <w:num w:numId="14">
    <w:abstractNumId w:val="17"/>
  </w:num>
  <w:num w:numId="15">
    <w:abstractNumId w:val="10"/>
  </w:num>
  <w:num w:numId="16">
    <w:abstractNumId w:val="12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25C4"/>
    <w:rsid w:val="00AA1D8D"/>
    <w:rsid w:val="00B47730"/>
    <w:rsid w:val="00CB0664"/>
    <w:rsid w:val="00D34231"/>
    <w:rsid w:val="00E122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425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425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isualstudio.microsof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A833EC-7DDC-46FB-A56A-D1BE5CB44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 Abdul Wahab 21014119-006</cp:lastModifiedBy>
  <cp:revision>2</cp:revision>
  <dcterms:created xsi:type="dcterms:W3CDTF">2024-12-16T15:59:00Z</dcterms:created>
  <dcterms:modified xsi:type="dcterms:W3CDTF">2024-12-16T15:59:00Z</dcterms:modified>
</cp:coreProperties>
</file>