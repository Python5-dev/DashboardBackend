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05" w:rsidRPr="00A77EF2" w:rsidRDefault="00954AA6" w:rsidP="00A77EF2">
      <w:pPr>
        <w:pStyle w:val="Heading1"/>
        <w:jc w:val="center"/>
        <w:rPr>
          <w:rStyle w:val="Strong"/>
          <w:rFonts w:asciiTheme="minorHAnsi" w:hAnsiTheme="minorHAnsi"/>
          <w:b/>
          <w:sz w:val="40"/>
          <w:szCs w:val="40"/>
        </w:rPr>
      </w:pPr>
      <w:r w:rsidRPr="00A77EF2">
        <w:rPr>
          <w:rStyle w:val="Strong"/>
          <w:rFonts w:asciiTheme="minorHAnsi" w:hAnsiTheme="minorHAnsi"/>
          <w:b/>
          <w:sz w:val="40"/>
          <w:szCs w:val="40"/>
        </w:rPr>
        <w:t>Installation of Python</w:t>
      </w:r>
    </w:p>
    <w:p w:rsidR="000B4705" w:rsidRPr="00A77EF2" w:rsidRDefault="00954AA6">
      <w:pPr>
        <w:pStyle w:val="Heading2"/>
        <w:rPr>
          <w:rFonts w:asciiTheme="minorHAnsi" w:hAnsiTheme="minorHAnsi"/>
        </w:rPr>
      </w:pPr>
      <w:r w:rsidRPr="00A77EF2">
        <w:rPr>
          <w:rFonts w:asciiTheme="minorHAnsi" w:hAnsiTheme="minorHAnsi"/>
        </w:rPr>
        <w:t>Step 1: Python Download</w:t>
      </w:r>
      <w:r w:rsidR="00A77EF2">
        <w:rPr>
          <w:rFonts w:asciiTheme="minorHAnsi" w:hAnsiTheme="minorHAnsi"/>
        </w:rPr>
        <w:t>:</w:t>
      </w:r>
      <w:bookmarkStart w:id="0" w:name="_GoBack"/>
      <w:bookmarkEnd w:id="0"/>
    </w:p>
    <w:p w:rsidR="00A77EF2" w:rsidRPr="00A77EF2" w:rsidRDefault="00954AA6" w:rsidP="00A77E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Visit the official Python we</w:t>
      </w:r>
      <w:r w:rsidR="00A77EF2" w:rsidRPr="00A77EF2">
        <w:rPr>
          <w:rFonts w:asciiTheme="majorHAnsi" w:hAnsiTheme="majorHAnsi" w:cstheme="majorHAnsi"/>
        </w:rPr>
        <w:t xml:space="preserve">bsite: </w:t>
      </w:r>
      <w:hyperlink r:id="rId7" w:history="1">
        <w:r w:rsidR="00A77EF2" w:rsidRPr="00A77EF2">
          <w:rPr>
            <w:rStyle w:val="Hyperlink"/>
            <w:rFonts w:asciiTheme="majorHAnsi" w:hAnsiTheme="majorHAnsi" w:cstheme="majorHAnsi"/>
          </w:rPr>
          <w:t>https://www.python.org/</w:t>
        </w:r>
      </w:hyperlink>
      <w:r w:rsidR="00A77EF2" w:rsidRPr="00A77EF2">
        <w:rPr>
          <w:rFonts w:asciiTheme="majorHAnsi" w:hAnsiTheme="majorHAnsi" w:cstheme="majorHAnsi"/>
        </w:rPr>
        <w:t>.</w:t>
      </w:r>
    </w:p>
    <w:p w:rsidR="00A77EF2" w:rsidRPr="00A77EF2" w:rsidRDefault="00954AA6" w:rsidP="00A77E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Navig</w:t>
      </w:r>
      <w:r w:rsidR="00A77EF2" w:rsidRPr="00A77EF2">
        <w:rPr>
          <w:rFonts w:asciiTheme="majorHAnsi" w:hAnsiTheme="majorHAnsi" w:cstheme="majorHAnsi"/>
        </w:rPr>
        <w:t>ate to the "Downloads" section.</w:t>
      </w:r>
    </w:p>
    <w:p w:rsidR="00A77EF2" w:rsidRPr="00A77EF2" w:rsidRDefault="00954AA6" w:rsidP="00A77E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Choose the version suitable for your operating sys</w:t>
      </w:r>
      <w:r w:rsidR="00A77EF2" w:rsidRPr="00A77EF2">
        <w:rPr>
          <w:rFonts w:asciiTheme="majorHAnsi" w:hAnsiTheme="majorHAnsi" w:cstheme="majorHAnsi"/>
        </w:rPr>
        <w:t xml:space="preserve">tem (Windows, </w:t>
      </w:r>
      <w:proofErr w:type="spellStart"/>
      <w:r w:rsidR="00A77EF2" w:rsidRPr="00A77EF2">
        <w:rPr>
          <w:rFonts w:asciiTheme="majorHAnsi" w:hAnsiTheme="majorHAnsi" w:cstheme="majorHAnsi"/>
        </w:rPr>
        <w:t>macOS</w:t>
      </w:r>
      <w:proofErr w:type="spellEnd"/>
      <w:r w:rsidR="00A77EF2" w:rsidRPr="00A77EF2">
        <w:rPr>
          <w:rFonts w:asciiTheme="majorHAnsi" w:hAnsiTheme="majorHAnsi" w:cstheme="majorHAnsi"/>
        </w:rPr>
        <w:t>, or Linux).</w:t>
      </w:r>
    </w:p>
    <w:p w:rsidR="000B4705" w:rsidRPr="00A77EF2" w:rsidRDefault="00954AA6" w:rsidP="00A77EF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 xml:space="preserve">Click the "Download" </w:t>
      </w:r>
      <w:r w:rsidRPr="00A77EF2">
        <w:rPr>
          <w:rFonts w:asciiTheme="majorHAnsi" w:hAnsiTheme="majorHAnsi" w:cstheme="majorHAnsi"/>
        </w:rPr>
        <w:t>button.</w:t>
      </w:r>
    </w:p>
    <w:p w:rsidR="000B4705" w:rsidRPr="00A77EF2" w:rsidRDefault="00954AA6">
      <w:pPr>
        <w:pStyle w:val="Heading2"/>
        <w:rPr>
          <w:rFonts w:asciiTheme="minorHAnsi" w:hAnsiTheme="minorHAnsi"/>
        </w:rPr>
      </w:pPr>
      <w:r w:rsidRPr="00A77EF2">
        <w:rPr>
          <w:rFonts w:asciiTheme="minorHAnsi" w:hAnsiTheme="minorHAnsi"/>
        </w:rPr>
        <w:t>Step 2: Running the Installer</w:t>
      </w:r>
      <w:r w:rsidR="00A77EF2">
        <w:rPr>
          <w:rFonts w:asciiTheme="minorHAnsi" w:hAnsiTheme="minorHAnsi"/>
        </w:rPr>
        <w:t>:</w:t>
      </w:r>
    </w:p>
    <w:p w:rsidR="00A77EF2" w:rsidRDefault="00954AA6" w:rsidP="00A77E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Locate the downloaded installer in you</w:t>
      </w:r>
      <w:r w:rsidR="00A77EF2">
        <w:rPr>
          <w:rFonts w:asciiTheme="majorHAnsi" w:hAnsiTheme="majorHAnsi" w:cstheme="majorHAnsi"/>
        </w:rPr>
        <w:t>r system's "Downloads" folder.</w:t>
      </w:r>
    </w:p>
    <w:p w:rsidR="00A77EF2" w:rsidRDefault="00954AA6" w:rsidP="00A77E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Double-click the installer to b</w:t>
      </w:r>
      <w:r w:rsidR="00A77EF2">
        <w:rPr>
          <w:rFonts w:asciiTheme="majorHAnsi" w:hAnsiTheme="majorHAnsi" w:cstheme="majorHAnsi"/>
        </w:rPr>
        <w:t>egin the installation process.</w:t>
      </w:r>
    </w:p>
    <w:p w:rsidR="000B4705" w:rsidRPr="00A77EF2" w:rsidRDefault="00954AA6" w:rsidP="00A77EF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Ensure that you check the "Add Python to PATH" option before proceeding.</w:t>
      </w:r>
    </w:p>
    <w:p w:rsidR="000B4705" w:rsidRPr="00A77EF2" w:rsidRDefault="00954AA6">
      <w:pPr>
        <w:pStyle w:val="Heading2"/>
        <w:rPr>
          <w:rFonts w:asciiTheme="minorHAnsi" w:hAnsiTheme="minorHAnsi"/>
        </w:rPr>
      </w:pPr>
      <w:r w:rsidRPr="00A77EF2">
        <w:rPr>
          <w:rFonts w:asciiTheme="minorHAnsi" w:hAnsiTheme="minorHAnsi"/>
        </w:rPr>
        <w:t>Step 3: Cust</w:t>
      </w:r>
      <w:r w:rsidRPr="00A77EF2">
        <w:rPr>
          <w:rFonts w:asciiTheme="minorHAnsi" w:hAnsiTheme="minorHAnsi"/>
        </w:rPr>
        <w:t>omizing Installation</w:t>
      </w:r>
      <w:r w:rsidR="00A77EF2">
        <w:rPr>
          <w:rFonts w:asciiTheme="minorHAnsi" w:hAnsiTheme="minorHAnsi"/>
        </w:rPr>
        <w:t>:</w:t>
      </w:r>
    </w:p>
    <w:p w:rsidR="00A77EF2" w:rsidRPr="00A77EF2" w:rsidRDefault="00954AA6" w:rsidP="00A77EF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 xml:space="preserve">Choose </w:t>
      </w:r>
      <w:r w:rsidRPr="00A77EF2">
        <w:rPr>
          <w:rFonts w:asciiTheme="majorHAnsi" w:hAnsiTheme="majorHAnsi" w:cstheme="majorHAnsi"/>
          <w:b/>
        </w:rPr>
        <w:t>"Customize installation"</w:t>
      </w:r>
      <w:r w:rsidRPr="00A77EF2">
        <w:rPr>
          <w:rFonts w:asciiTheme="majorHAnsi" w:hAnsiTheme="majorHAnsi" w:cstheme="majorHAnsi"/>
        </w:rPr>
        <w:t xml:space="preserve"> for advanced users or select </w:t>
      </w:r>
      <w:r w:rsidRPr="00954AA6">
        <w:rPr>
          <w:rFonts w:asciiTheme="majorHAnsi" w:hAnsiTheme="majorHAnsi" w:cstheme="majorHAnsi"/>
          <w:b/>
        </w:rPr>
        <w:t>"Ins</w:t>
      </w:r>
      <w:r w:rsidR="00A77EF2" w:rsidRPr="00954AA6">
        <w:rPr>
          <w:rFonts w:asciiTheme="majorHAnsi" w:hAnsiTheme="majorHAnsi" w:cstheme="majorHAnsi"/>
          <w:b/>
        </w:rPr>
        <w:t>tall Now"</w:t>
      </w:r>
      <w:r w:rsidR="00A77EF2" w:rsidRPr="00A77EF2">
        <w:rPr>
          <w:rFonts w:asciiTheme="majorHAnsi" w:hAnsiTheme="majorHAnsi" w:cstheme="majorHAnsi"/>
        </w:rPr>
        <w:t xml:space="preserve"> for a default setup.</w:t>
      </w:r>
    </w:p>
    <w:p w:rsidR="000B4705" w:rsidRPr="00A77EF2" w:rsidRDefault="00954AA6" w:rsidP="00A77EF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 xml:space="preserve">If you select </w:t>
      </w:r>
      <w:r w:rsidRPr="00954AA6">
        <w:rPr>
          <w:rFonts w:asciiTheme="majorHAnsi" w:hAnsiTheme="majorHAnsi" w:cstheme="majorHAnsi"/>
          <w:b/>
        </w:rPr>
        <w:t>"Customize installation,"</w:t>
      </w:r>
      <w:r w:rsidRPr="00A77EF2">
        <w:rPr>
          <w:rFonts w:asciiTheme="majorHAnsi" w:hAnsiTheme="majorHAnsi" w:cstheme="majorHAnsi"/>
        </w:rPr>
        <w:t xml:space="preserve"> you can add optional features such as documentation, pip, and more.</w:t>
      </w:r>
    </w:p>
    <w:p w:rsidR="000B4705" w:rsidRPr="00A77EF2" w:rsidRDefault="00954AA6">
      <w:pPr>
        <w:pStyle w:val="Heading2"/>
        <w:rPr>
          <w:rFonts w:asciiTheme="minorHAnsi" w:hAnsiTheme="minorHAnsi"/>
        </w:rPr>
      </w:pPr>
      <w:r w:rsidRPr="00A77EF2">
        <w:rPr>
          <w:rFonts w:asciiTheme="minorHAnsi" w:hAnsiTheme="minorHAnsi"/>
        </w:rPr>
        <w:t>Step 4: Verifying Installation</w:t>
      </w:r>
      <w:r w:rsidR="00A77EF2">
        <w:rPr>
          <w:rFonts w:asciiTheme="minorHAnsi" w:hAnsiTheme="minorHAnsi"/>
        </w:rPr>
        <w:t>:</w:t>
      </w:r>
    </w:p>
    <w:p w:rsidR="00A77EF2" w:rsidRDefault="00954AA6" w:rsidP="00A77EF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>Open</w:t>
      </w:r>
      <w:r w:rsidR="00A77EF2">
        <w:rPr>
          <w:rFonts w:asciiTheme="majorHAnsi" w:hAnsiTheme="majorHAnsi" w:cstheme="majorHAnsi"/>
        </w:rPr>
        <w:t xml:space="preserve"> a terminal or command prompt.</w:t>
      </w:r>
    </w:p>
    <w:p w:rsidR="00A77EF2" w:rsidRDefault="00954AA6" w:rsidP="00A77EF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 xml:space="preserve">Type </w:t>
      </w:r>
      <w:r w:rsidRPr="00A77EF2">
        <w:rPr>
          <w:rFonts w:asciiTheme="majorHAnsi" w:hAnsiTheme="majorHAnsi" w:cstheme="majorHAnsi"/>
          <w:b/>
        </w:rPr>
        <w:t>`python --version</w:t>
      </w:r>
      <w:r w:rsidR="00A77EF2" w:rsidRPr="00A77EF2">
        <w:rPr>
          <w:rFonts w:asciiTheme="majorHAnsi" w:hAnsiTheme="majorHAnsi" w:cstheme="majorHAnsi"/>
          <w:b/>
        </w:rPr>
        <w:t>`</w:t>
      </w:r>
      <w:r w:rsidR="00A77EF2">
        <w:rPr>
          <w:rFonts w:asciiTheme="majorHAnsi" w:hAnsiTheme="majorHAnsi" w:cstheme="majorHAnsi"/>
        </w:rPr>
        <w:t xml:space="preserve"> to confirm the installation.</w:t>
      </w:r>
    </w:p>
    <w:p w:rsidR="000B4705" w:rsidRPr="00A77EF2" w:rsidRDefault="00954AA6" w:rsidP="00A77EF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A77EF2">
        <w:rPr>
          <w:rFonts w:asciiTheme="majorHAnsi" w:hAnsiTheme="majorHAnsi" w:cstheme="majorHAnsi"/>
        </w:rPr>
        <w:t xml:space="preserve">Optionally, type </w:t>
      </w:r>
      <w:r w:rsidRPr="00A77EF2">
        <w:rPr>
          <w:rFonts w:asciiTheme="majorHAnsi" w:hAnsiTheme="majorHAnsi" w:cstheme="majorHAnsi"/>
          <w:b/>
        </w:rPr>
        <w:t>`pip --version`</w:t>
      </w:r>
      <w:r w:rsidRPr="00A77EF2">
        <w:rPr>
          <w:rFonts w:asciiTheme="majorHAnsi" w:hAnsiTheme="majorHAnsi" w:cstheme="majorHAnsi"/>
        </w:rPr>
        <w:t xml:space="preserve"> to check if pip is installed.</w:t>
      </w:r>
    </w:p>
    <w:p w:rsidR="000B4705" w:rsidRPr="00954AA6" w:rsidRDefault="00954AA6">
      <w:pPr>
        <w:pStyle w:val="Heading2"/>
        <w:rPr>
          <w:rFonts w:asciiTheme="minorHAnsi" w:hAnsiTheme="minorHAnsi"/>
        </w:rPr>
      </w:pPr>
      <w:r w:rsidRPr="00954AA6">
        <w:rPr>
          <w:rFonts w:asciiTheme="minorHAnsi" w:hAnsiTheme="minorHAnsi"/>
        </w:rPr>
        <w:t>Step 5: Setting up Python Environment (Optional)</w:t>
      </w:r>
      <w:r>
        <w:rPr>
          <w:rFonts w:asciiTheme="minorHAnsi" w:hAnsiTheme="minorHAnsi"/>
        </w:rPr>
        <w:t>:</w:t>
      </w:r>
    </w:p>
    <w:p w:rsidR="00954AA6" w:rsidRDefault="00954AA6" w:rsidP="00954AA6">
      <w:pPr>
        <w:spacing w:after="0"/>
        <w:rPr>
          <w:rFonts w:asciiTheme="majorHAnsi" w:hAnsiTheme="majorHAnsi" w:cstheme="majorHAnsi"/>
        </w:rPr>
      </w:pPr>
      <w:r w:rsidRPr="00954AA6">
        <w:rPr>
          <w:rStyle w:val="Heading3Char"/>
          <w:rFonts w:asciiTheme="minorHAnsi" w:hAnsiTheme="minorHAnsi"/>
        </w:rPr>
        <w:t>You can create a virtual environment for your project</w:t>
      </w:r>
      <w:r>
        <w:rPr>
          <w:rStyle w:val="Heading3Char"/>
          <w:rFonts w:asciiTheme="minorHAnsi" w:hAnsiTheme="minorHAnsi"/>
        </w:rPr>
        <w:t>s using the following command:</w:t>
      </w:r>
    </w:p>
    <w:p w:rsidR="00954AA6" w:rsidRDefault="00954AA6" w:rsidP="00954AA6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954AA6">
        <w:rPr>
          <w:rFonts w:asciiTheme="majorHAnsi" w:hAnsiTheme="majorHAnsi" w:cstheme="majorHAnsi"/>
        </w:rPr>
        <w:t>`pyt</w:t>
      </w:r>
      <w:r>
        <w:rPr>
          <w:rFonts w:asciiTheme="majorHAnsi" w:hAnsiTheme="majorHAnsi" w:cstheme="majorHAnsi"/>
        </w:rPr>
        <w:t xml:space="preserve">hon -m </w:t>
      </w:r>
      <w:proofErr w:type="spellStart"/>
      <w:r>
        <w:rPr>
          <w:rFonts w:asciiTheme="majorHAnsi" w:hAnsiTheme="majorHAnsi" w:cstheme="majorHAnsi"/>
        </w:rPr>
        <w:t>venv</w:t>
      </w:r>
      <w:proofErr w:type="spellEnd"/>
      <w:r>
        <w:rPr>
          <w:rFonts w:asciiTheme="majorHAnsi" w:hAnsiTheme="majorHAnsi" w:cstheme="majorHAnsi"/>
        </w:rPr>
        <w:t xml:space="preserve"> &lt;</w:t>
      </w:r>
      <w:proofErr w:type="spellStart"/>
      <w:r>
        <w:rPr>
          <w:rFonts w:asciiTheme="majorHAnsi" w:hAnsiTheme="majorHAnsi" w:cstheme="majorHAnsi"/>
        </w:rPr>
        <w:t>environment_name</w:t>
      </w:r>
      <w:proofErr w:type="spellEnd"/>
      <w:r>
        <w:rPr>
          <w:rFonts w:asciiTheme="majorHAnsi" w:hAnsiTheme="majorHAnsi" w:cstheme="majorHAnsi"/>
        </w:rPr>
        <w:t>&gt;`</w:t>
      </w:r>
    </w:p>
    <w:p w:rsidR="00954AA6" w:rsidRDefault="00954AA6" w:rsidP="00954AA6">
      <w:pPr>
        <w:spacing w:after="0"/>
        <w:rPr>
          <w:rStyle w:val="Heading3Char"/>
        </w:rPr>
      </w:pPr>
      <w:r w:rsidRPr="00954AA6">
        <w:rPr>
          <w:rStyle w:val="Heading3Char"/>
        </w:rPr>
        <w:t>Activate the environment:</w:t>
      </w:r>
    </w:p>
    <w:p w:rsidR="00954AA6" w:rsidRDefault="00954AA6" w:rsidP="00954AA6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954AA6">
        <w:rPr>
          <w:rFonts w:asciiTheme="majorHAnsi" w:hAnsiTheme="majorHAnsi" w:cstheme="majorHAnsi"/>
        </w:rPr>
        <w:t>- On Windows: `&lt;</w:t>
      </w:r>
      <w:proofErr w:type="spellStart"/>
      <w:r w:rsidRPr="00954AA6">
        <w:rPr>
          <w:rFonts w:asciiTheme="majorHAnsi" w:hAnsiTheme="majorHAnsi" w:cstheme="majorHAnsi"/>
        </w:rPr>
        <w:t>envi</w:t>
      </w:r>
      <w:r>
        <w:rPr>
          <w:rFonts w:asciiTheme="majorHAnsi" w:hAnsiTheme="majorHAnsi" w:cstheme="majorHAnsi"/>
        </w:rPr>
        <w:t>ronment_name</w:t>
      </w:r>
      <w:proofErr w:type="spellEnd"/>
      <w:r>
        <w:rPr>
          <w:rFonts w:asciiTheme="majorHAnsi" w:hAnsiTheme="majorHAnsi" w:cstheme="majorHAnsi"/>
        </w:rPr>
        <w:t>&gt;\Scripts\activate`</w:t>
      </w:r>
    </w:p>
    <w:p w:rsidR="000B4705" w:rsidRPr="00954AA6" w:rsidRDefault="00954AA6" w:rsidP="00954AA6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</w:rPr>
      </w:pPr>
      <w:r w:rsidRPr="00954AA6">
        <w:rPr>
          <w:rFonts w:asciiTheme="majorHAnsi" w:hAnsiTheme="majorHAnsi" w:cstheme="majorHAnsi"/>
        </w:rPr>
        <w:t>- On macOS/Linux: `source &lt;environment_name&gt;/bin/activate`</w:t>
      </w:r>
    </w:p>
    <w:sectPr w:rsidR="000B4705" w:rsidRPr="00954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F96E05"/>
    <w:multiLevelType w:val="hybridMultilevel"/>
    <w:tmpl w:val="FADE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F7CBC"/>
    <w:multiLevelType w:val="hybridMultilevel"/>
    <w:tmpl w:val="1BA8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07C0E"/>
    <w:multiLevelType w:val="hybridMultilevel"/>
    <w:tmpl w:val="D0BC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54E2F"/>
    <w:multiLevelType w:val="hybridMultilevel"/>
    <w:tmpl w:val="5C98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D3FE0"/>
    <w:multiLevelType w:val="hybridMultilevel"/>
    <w:tmpl w:val="7FE4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004FA"/>
    <w:multiLevelType w:val="hybridMultilevel"/>
    <w:tmpl w:val="39AE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175B8"/>
    <w:multiLevelType w:val="hybridMultilevel"/>
    <w:tmpl w:val="23A0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10"/>
  </w:num>
  <w:num w:numId="13">
    <w:abstractNumId w:val="12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4705"/>
    <w:rsid w:val="0015074B"/>
    <w:rsid w:val="0029639D"/>
    <w:rsid w:val="00326F90"/>
    <w:rsid w:val="00954AA6"/>
    <w:rsid w:val="00A77E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7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7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881A55-E680-440C-83B9-44478033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Abdul Wahab 21014119-006</cp:lastModifiedBy>
  <cp:revision>2</cp:revision>
  <dcterms:created xsi:type="dcterms:W3CDTF">2024-12-16T15:46:00Z</dcterms:created>
  <dcterms:modified xsi:type="dcterms:W3CDTF">2024-12-16T15:46:00Z</dcterms:modified>
</cp:coreProperties>
</file>